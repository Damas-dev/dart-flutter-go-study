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7E879" w14:textId="0F18E399" w:rsidR="003C3544" w:rsidRPr="000A5848" w:rsidRDefault="003E2F4C" w:rsidP="00B91189">
      <w:pPr>
        <w:pStyle w:val="Heading1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</w:t>
      </w:r>
      <w:r w:rsidR="007A39F7" w:rsidRPr="000A5848">
        <w:rPr>
          <w:color w:val="000000" w:themeColor="text1"/>
          <w:sz w:val="32"/>
          <w:szCs w:val="32"/>
        </w:rPr>
        <w:t xml:space="preserve">Three-Week </w:t>
      </w:r>
      <w:r w:rsidR="000A5848" w:rsidRPr="000A5848">
        <w:rPr>
          <w:color w:val="000000" w:themeColor="text1"/>
          <w:sz w:val="32"/>
          <w:szCs w:val="32"/>
        </w:rPr>
        <w:t xml:space="preserve">DART AND FLUTTER </w:t>
      </w:r>
      <w:r w:rsidR="007A39F7" w:rsidRPr="000A5848">
        <w:rPr>
          <w:color w:val="000000" w:themeColor="text1"/>
          <w:sz w:val="32"/>
          <w:szCs w:val="32"/>
        </w:rPr>
        <w:t>Study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157"/>
        <w:gridCol w:w="2158"/>
        <w:gridCol w:w="2156"/>
      </w:tblGrid>
      <w:tr w:rsidR="003C3544" w:rsidRPr="00DB0650" w14:paraId="7647C061" w14:textId="77777777" w:rsidTr="007143E8">
        <w:trPr>
          <w:trHeight w:val="656"/>
        </w:trPr>
        <w:tc>
          <w:tcPr>
            <w:tcW w:w="2159" w:type="dxa"/>
          </w:tcPr>
          <w:p w14:paraId="75EE278C" w14:textId="77777777" w:rsidR="003C3544" w:rsidRPr="00DB0650" w:rsidRDefault="007A39F7">
            <w:pPr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2157" w:type="dxa"/>
          </w:tcPr>
          <w:p w14:paraId="4C70228A" w14:textId="77777777" w:rsidR="003C3544" w:rsidRPr="00DB0650" w:rsidRDefault="007A39F7">
            <w:pPr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158" w:type="dxa"/>
          </w:tcPr>
          <w:p w14:paraId="04E9EB91" w14:textId="77777777" w:rsidR="003C3544" w:rsidRPr="00DB0650" w:rsidRDefault="007A39F7">
            <w:pPr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t>Sections Covered</w:t>
            </w:r>
          </w:p>
        </w:tc>
        <w:tc>
          <w:tcPr>
            <w:tcW w:w="2156" w:type="dxa"/>
          </w:tcPr>
          <w:p w14:paraId="1CFECE94" w14:textId="2D5417FA" w:rsidR="003C3544" w:rsidRPr="00DB0650" w:rsidRDefault="007A39F7" w:rsidP="006C01E0">
            <w:pPr>
              <w:jc w:val="center"/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t xml:space="preserve"> Done</w:t>
            </w:r>
          </w:p>
        </w:tc>
      </w:tr>
      <w:tr w:rsidR="003C3544" w:rsidRPr="00DB0650" w14:paraId="533203FD" w14:textId="77777777" w:rsidTr="007143E8">
        <w:trPr>
          <w:trHeight w:val="834"/>
        </w:trPr>
        <w:tc>
          <w:tcPr>
            <w:tcW w:w="2159" w:type="dxa"/>
          </w:tcPr>
          <w:p w14:paraId="39AC476B" w14:textId="5AB8A32C" w:rsidR="003C3544" w:rsidRPr="00DB0650" w:rsidRDefault="007A39F7">
            <w:pPr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t>Week 1 – Dart Fundamentals</w:t>
            </w:r>
            <w:r w:rsidR="009F3F0F" w:rsidRPr="00DB0650">
              <w:rPr>
                <w:b/>
                <w:bCs/>
                <w:sz w:val="24"/>
                <w:szCs w:val="24"/>
              </w:rPr>
              <w:t>, Functions</w:t>
            </w:r>
          </w:p>
        </w:tc>
        <w:tc>
          <w:tcPr>
            <w:tcW w:w="2157" w:type="dxa"/>
          </w:tcPr>
          <w:p w14:paraId="213CA937" w14:textId="6238FEFE" w:rsidR="003C3544" w:rsidRPr="00DB0650" w:rsidRDefault="003C3544">
            <w:pPr>
              <w:rPr>
                <w:sz w:val="24"/>
                <w:szCs w:val="24"/>
              </w:rPr>
            </w:pPr>
          </w:p>
        </w:tc>
        <w:tc>
          <w:tcPr>
            <w:tcW w:w="2158" w:type="dxa"/>
          </w:tcPr>
          <w:p w14:paraId="2F34788D" w14:textId="17C4568C" w:rsidR="003C3544" w:rsidRPr="00DB0650" w:rsidRDefault="003C3544">
            <w:pPr>
              <w:rPr>
                <w:sz w:val="24"/>
                <w:szCs w:val="24"/>
              </w:rPr>
            </w:pPr>
          </w:p>
        </w:tc>
        <w:tc>
          <w:tcPr>
            <w:tcW w:w="2156" w:type="dxa"/>
          </w:tcPr>
          <w:p w14:paraId="0B017D56" w14:textId="77777777" w:rsidR="003C3544" w:rsidRPr="00DB0650" w:rsidRDefault="003C3544" w:rsidP="006C01E0">
            <w:pPr>
              <w:jc w:val="center"/>
              <w:rPr>
                <w:sz w:val="24"/>
                <w:szCs w:val="24"/>
              </w:rPr>
            </w:pPr>
          </w:p>
        </w:tc>
      </w:tr>
      <w:tr w:rsidR="007143E8" w14:paraId="4045CF05" w14:textId="77777777" w:rsidTr="007143E8">
        <w:tc>
          <w:tcPr>
            <w:tcW w:w="2159" w:type="dxa"/>
          </w:tcPr>
          <w:p w14:paraId="40CFE025" w14:textId="0BB525E6" w:rsidR="007143E8" w:rsidRPr="00DB0650" w:rsidRDefault="007143E8" w:rsidP="007143E8">
            <w:pPr>
              <w:rPr>
                <w:b/>
                <w:bCs/>
              </w:rPr>
            </w:pPr>
            <w:r>
              <w:rPr>
                <w:b/>
                <w:bCs/>
              </w:rPr>
              <w:t>2025/9/2</w:t>
            </w:r>
            <w:r w:rsidR="00705189">
              <w:rPr>
                <w:b/>
                <w:bCs/>
              </w:rPr>
              <w:t>6</w:t>
            </w:r>
          </w:p>
        </w:tc>
        <w:tc>
          <w:tcPr>
            <w:tcW w:w="2157" w:type="dxa"/>
          </w:tcPr>
          <w:p w14:paraId="01D6C01D" w14:textId="06AD05A5" w:rsidR="007143E8" w:rsidRDefault="007143E8" w:rsidP="007143E8">
            <w:r>
              <w:t>Dart &amp; Flutter Intro + Dart Basics</w:t>
            </w:r>
          </w:p>
        </w:tc>
        <w:tc>
          <w:tcPr>
            <w:tcW w:w="2158" w:type="dxa"/>
          </w:tcPr>
          <w:p w14:paraId="2694D5C1" w14:textId="6B13C3A7" w:rsidR="007143E8" w:rsidRDefault="007143E8" w:rsidP="007143E8">
            <w:r>
              <w:t>02 – What is Dart &amp; Flutter Framework → 002 Dart Pad Overview</w:t>
            </w:r>
            <w:r>
              <w:br/>
              <w:t>03 – Basics: 001 Basic Math → 006 Exercise Strings</w:t>
            </w:r>
          </w:p>
        </w:tc>
        <w:tc>
          <w:tcPr>
            <w:tcW w:w="2156" w:type="dxa"/>
          </w:tcPr>
          <w:p w14:paraId="36D90FF4" w14:textId="39C26755" w:rsidR="007143E8" w:rsidRDefault="007143E8" w:rsidP="007143E8">
            <w:pPr>
              <w:jc w:val="center"/>
            </w:pPr>
            <w:r>
              <w:t xml:space="preserve">[ </w:t>
            </w:r>
            <w:r w:rsidR="00936F0A">
              <w:t>√</w:t>
            </w:r>
            <w:r>
              <w:t xml:space="preserve"> ]</w:t>
            </w:r>
          </w:p>
        </w:tc>
      </w:tr>
      <w:tr w:rsidR="007143E8" w14:paraId="245D0054" w14:textId="77777777" w:rsidTr="007143E8">
        <w:tc>
          <w:tcPr>
            <w:tcW w:w="2159" w:type="dxa"/>
          </w:tcPr>
          <w:p w14:paraId="00DBC6F4" w14:textId="0237E670" w:rsidR="007143E8" w:rsidRPr="00DB0650" w:rsidRDefault="007143E8" w:rsidP="007143E8">
            <w:pPr>
              <w:rPr>
                <w:b/>
                <w:bCs/>
              </w:rPr>
            </w:pPr>
            <w:r>
              <w:rPr>
                <w:b/>
                <w:bCs/>
              </w:rPr>
              <w:t>2025/9/2</w:t>
            </w:r>
            <w:r w:rsidR="00705189">
              <w:rPr>
                <w:b/>
                <w:bCs/>
              </w:rPr>
              <w:t>7</w:t>
            </w:r>
          </w:p>
        </w:tc>
        <w:tc>
          <w:tcPr>
            <w:tcW w:w="2157" w:type="dxa"/>
          </w:tcPr>
          <w:p w14:paraId="0A6C2B74" w14:textId="10022B0E" w:rsidR="007143E8" w:rsidRDefault="007143E8" w:rsidP="007143E8">
            <w:r>
              <w:t>Dart Basics (Part 1)</w:t>
            </w:r>
          </w:p>
        </w:tc>
        <w:tc>
          <w:tcPr>
            <w:tcW w:w="2158" w:type="dxa"/>
          </w:tcPr>
          <w:p w14:paraId="72CBA614" w14:textId="77777777" w:rsidR="007143E8" w:rsidRDefault="007143E8" w:rsidP="007143E8">
            <w:r>
              <w:t>03 – Basics: 007 Booleans → 012 Maps</w:t>
            </w:r>
          </w:p>
        </w:tc>
        <w:tc>
          <w:tcPr>
            <w:tcW w:w="2156" w:type="dxa"/>
          </w:tcPr>
          <w:p w14:paraId="09AF47AA" w14:textId="08A50E79" w:rsidR="007143E8" w:rsidRDefault="007143E8" w:rsidP="007143E8">
            <w:pPr>
              <w:jc w:val="center"/>
            </w:pPr>
            <w:r>
              <w:t xml:space="preserve">[ </w:t>
            </w:r>
            <w:bookmarkStart w:id="0" w:name="_GoBack"/>
            <w:bookmarkEnd w:id="0"/>
            <w:r>
              <w:t xml:space="preserve"> ]</w:t>
            </w:r>
          </w:p>
        </w:tc>
      </w:tr>
      <w:tr w:rsidR="007143E8" w14:paraId="4DA60E86" w14:textId="77777777" w:rsidTr="007143E8">
        <w:trPr>
          <w:trHeight w:val="1154"/>
        </w:trPr>
        <w:tc>
          <w:tcPr>
            <w:tcW w:w="2159" w:type="dxa"/>
          </w:tcPr>
          <w:p w14:paraId="1EE25981" w14:textId="72B4957D" w:rsidR="007143E8" w:rsidRPr="00DB0650" w:rsidRDefault="007143E8" w:rsidP="007143E8">
            <w:pPr>
              <w:rPr>
                <w:b/>
                <w:bCs/>
              </w:rPr>
            </w:pPr>
            <w:r w:rsidRPr="00F041F1">
              <w:rPr>
                <w:b/>
                <w:bCs/>
              </w:rPr>
              <w:t>2025/9/2</w:t>
            </w:r>
            <w:r w:rsidR="00705189">
              <w:rPr>
                <w:b/>
                <w:bCs/>
              </w:rPr>
              <w:t>8</w:t>
            </w:r>
          </w:p>
        </w:tc>
        <w:tc>
          <w:tcPr>
            <w:tcW w:w="2157" w:type="dxa"/>
          </w:tcPr>
          <w:p w14:paraId="6C906C2C" w14:textId="06806404" w:rsidR="007143E8" w:rsidRDefault="007143E8" w:rsidP="007143E8">
            <w:r>
              <w:t>Dart Basics (Part 2)</w:t>
            </w:r>
          </w:p>
        </w:tc>
        <w:tc>
          <w:tcPr>
            <w:tcW w:w="2158" w:type="dxa"/>
          </w:tcPr>
          <w:p w14:paraId="7B92CAAB" w14:textId="77777777" w:rsidR="007143E8" w:rsidRDefault="007143E8" w:rsidP="007143E8">
            <w:r>
              <w:t>03 – Basics: 013 Maps Exercise → 018 static &amp; dynamic</w:t>
            </w:r>
          </w:p>
        </w:tc>
        <w:tc>
          <w:tcPr>
            <w:tcW w:w="2156" w:type="dxa"/>
          </w:tcPr>
          <w:p w14:paraId="4975F789" w14:textId="05613C60" w:rsidR="007143E8" w:rsidRDefault="007143E8" w:rsidP="007143E8">
            <w:pPr>
              <w:jc w:val="center"/>
            </w:pPr>
            <w:r>
              <w:t>[  ]</w:t>
            </w:r>
          </w:p>
        </w:tc>
      </w:tr>
      <w:tr w:rsidR="007143E8" w14:paraId="0E5C48E9" w14:textId="77777777" w:rsidTr="007143E8">
        <w:tc>
          <w:tcPr>
            <w:tcW w:w="2159" w:type="dxa"/>
          </w:tcPr>
          <w:p w14:paraId="7687F6A7" w14:textId="36C19598" w:rsidR="007143E8" w:rsidRPr="00DB0650" w:rsidRDefault="007143E8" w:rsidP="007143E8">
            <w:pPr>
              <w:rPr>
                <w:b/>
                <w:bCs/>
              </w:rPr>
            </w:pPr>
            <w:r w:rsidRPr="00F041F1">
              <w:rPr>
                <w:b/>
                <w:bCs/>
              </w:rPr>
              <w:t>2025/9/2</w:t>
            </w:r>
            <w:r w:rsidR="00705189">
              <w:rPr>
                <w:b/>
                <w:bCs/>
              </w:rPr>
              <w:t>9</w:t>
            </w:r>
          </w:p>
        </w:tc>
        <w:tc>
          <w:tcPr>
            <w:tcW w:w="2157" w:type="dxa"/>
          </w:tcPr>
          <w:p w14:paraId="590E6BEA" w14:textId="77777777" w:rsidR="007143E8" w:rsidRDefault="007143E8" w:rsidP="007143E8">
            <w:r>
              <w:t>Control Flow (Part 1)</w:t>
            </w:r>
          </w:p>
        </w:tc>
        <w:tc>
          <w:tcPr>
            <w:tcW w:w="2158" w:type="dxa"/>
          </w:tcPr>
          <w:p w14:paraId="194EC49B" w14:textId="77777777" w:rsidR="007143E8" w:rsidRDefault="007143E8" w:rsidP="007143E8">
            <w:r>
              <w:t xml:space="preserve">04 – 001 Introduction → 006 Exercise </w:t>
            </w:r>
            <w:proofErr w:type="gramStart"/>
            <w:r>
              <w:t>For</w:t>
            </w:r>
            <w:proofErr w:type="gramEnd"/>
            <w:r>
              <w:t xml:space="preserve"> Loops</w:t>
            </w:r>
          </w:p>
        </w:tc>
        <w:tc>
          <w:tcPr>
            <w:tcW w:w="2156" w:type="dxa"/>
          </w:tcPr>
          <w:p w14:paraId="7DD9248E" w14:textId="3A2CB464" w:rsidR="007143E8" w:rsidRDefault="007143E8" w:rsidP="007143E8">
            <w:pPr>
              <w:jc w:val="center"/>
            </w:pPr>
            <w:r>
              <w:t>[  ]</w:t>
            </w:r>
          </w:p>
        </w:tc>
      </w:tr>
      <w:tr w:rsidR="00705189" w14:paraId="6B8841F5" w14:textId="77777777" w:rsidTr="007143E8">
        <w:tc>
          <w:tcPr>
            <w:tcW w:w="2159" w:type="dxa"/>
          </w:tcPr>
          <w:p w14:paraId="0565C6B9" w14:textId="7B080C51" w:rsidR="00705189" w:rsidRPr="00DB0650" w:rsidRDefault="00705189" w:rsidP="00705189">
            <w:pPr>
              <w:rPr>
                <w:b/>
                <w:bCs/>
              </w:rPr>
            </w:pPr>
            <w:r w:rsidRPr="00F041F1">
              <w:rPr>
                <w:b/>
                <w:bCs/>
              </w:rPr>
              <w:t>2025/9/</w:t>
            </w:r>
            <w:r>
              <w:rPr>
                <w:b/>
                <w:bCs/>
              </w:rPr>
              <w:t>30</w:t>
            </w:r>
          </w:p>
        </w:tc>
        <w:tc>
          <w:tcPr>
            <w:tcW w:w="2157" w:type="dxa"/>
          </w:tcPr>
          <w:p w14:paraId="2C8563E7" w14:textId="77777777" w:rsidR="00705189" w:rsidRDefault="00705189" w:rsidP="00705189">
            <w:r>
              <w:t>Control Flow (Part 2)</w:t>
            </w:r>
          </w:p>
        </w:tc>
        <w:tc>
          <w:tcPr>
            <w:tcW w:w="2158" w:type="dxa"/>
          </w:tcPr>
          <w:p w14:paraId="14564D58" w14:textId="77777777" w:rsidR="00705189" w:rsidRDefault="00705189" w:rsidP="00705189">
            <w:r>
              <w:t>04 – 007 While Loops → 010 Switch &amp; Case</w:t>
            </w:r>
          </w:p>
        </w:tc>
        <w:tc>
          <w:tcPr>
            <w:tcW w:w="2156" w:type="dxa"/>
          </w:tcPr>
          <w:p w14:paraId="4DE1D3D4" w14:textId="77CCECD5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1A5211E0" w14:textId="77777777" w:rsidTr="007143E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7AD1A" w14:textId="7ECD80D3" w:rsidR="00705189" w:rsidRPr="00DB0650" w:rsidRDefault="00705189" w:rsidP="00705189">
            <w:pPr>
              <w:rPr>
                <w:b/>
                <w:bCs/>
              </w:rPr>
            </w:pPr>
            <w:r w:rsidRPr="00F041F1">
              <w:rPr>
                <w:b/>
                <w:bCs/>
              </w:rPr>
              <w:t>2025/</w:t>
            </w:r>
            <w:r>
              <w:rPr>
                <w:b/>
                <w:bCs/>
              </w:rPr>
              <w:t>10</w:t>
            </w:r>
            <w:r w:rsidRPr="00F041F1">
              <w:rPr>
                <w:b/>
                <w:bCs/>
              </w:rPr>
              <w:t>/</w:t>
            </w:r>
            <w:r>
              <w:rPr>
                <w:b/>
                <w:bCs/>
              </w:rPr>
              <w:t>1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B846" w14:textId="77777777" w:rsidR="00705189" w:rsidRDefault="00705189" w:rsidP="00705189">
            <w:r>
              <w:t>Functions (Part 1)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206F5" w14:textId="77777777" w:rsidR="00705189" w:rsidRDefault="00705189" w:rsidP="00705189">
            <w:r>
              <w:t>05 – 001 Introduction → 005 Parameters Exercise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C152" w14:textId="77777777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72C3C21F" w14:textId="77777777" w:rsidTr="007143E8"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A6623" w14:textId="0CB37824" w:rsidR="00705189" w:rsidRPr="00DB0650" w:rsidRDefault="00705189" w:rsidP="00705189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2</w:t>
            </w:r>
          </w:p>
        </w:tc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FF4C" w14:textId="77777777" w:rsidR="00705189" w:rsidRDefault="00705189" w:rsidP="00705189">
            <w:r>
              <w:t>Functions (Part 2)</w:t>
            </w:r>
          </w:p>
        </w:tc>
        <w:tc>
          <w:tcPr>
            <w:tcW w:w="2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AAB07" w14:textId="77777777" w:rsidR="00705189" w:rsidRDefault="00705189" w:rsidP="00705189">
            <w:r>
              <w:t>05 – 006 Control Flow with Functions → 010 Function Exercises – Part Two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E9A8" w14:textId="77777777" w:rsidR="00705189" w:rsidRDefault="00705189" w:rsidP="00705189">
            <w:pPr>
              <w:jc w:val="center"/>
            </w:pPr>
            <w:r>
              <w:t>[  ]</w:t>
            </w:r>
          </w:p>
        </w:tc>
      </w:tr>
    </w:tbl>
    <w:p w14:paraId="05B4F6F0" w14:textId="77777777" w:rsidR="006C01E0" w:rsidRDefault="006C01E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8"/>
        <w:gridCol w:w="2157"/>
        <w:gridCol w:w="2159"/>
        <w:gridCol w:w="2156"/>
      </w:tblGrid>
      <w:tr w:rsidR="003C3544" w:rsidRPr="00DB0650" w14:paraId="132A89F1" w14:textId="77777777" w:rsidTr="007143E8">
        <w:tc>
          <w:tcPr>
            <w:tcW w:w="2158" w:type="dxa"/>
          </w:tcPr>
          <w:p w14:paraId="40B57157" w14:textId="3784E99C" w:rsidR="003C3544" w:rsidRPr="00DB0650" w:rsidRDefault="007A39F7">
            <w:pPr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lastRenderedPageBreak/>
              <w:t>Week 2 –Classes &amp; Flutter Basics</w:t>
            </w:r>
          </w:p>
        </w:tc>
        <w:tc>
          <w:tcPr>
            <w:tcW w:w="2157" w:type="dxa"/>
          </w:tcPr>
          <w:p w14:paraId="0BC9E330" w14:textId="77777777" w:rsidR="003C3544" w:rsidRPr="00DB0650" w:rsidRDefault="003C3544">
            <w:pPr>
              <w:rPr>
                <w:sz w:val="24"/>
                <w:szCs w:val="24"/>
              </w:rPr>
            </w:pPr>
          </w:p>
        </w:tc>
        <w:tc>
          <w:tcPr>
            <w:tcW w:w="2159" w:type="dxa"/>
          </w:tcPr>
          <w:p w14:paraId="5B1D4DFA" w14:textId="77777777" w:rsidR="003C3544" w:rsidRPr="00DB0650" w:rsidRDefault="003C3544">
            <w:pPr>
              <w:rPr>
                <w:sz w:val="24"/>
                <w:szCs w:val="24"/>
              </w:rPr>
            </w:pPr>
          </w:p>
        </w:tc>
        <w:tc>
          <w:tcPr>
            <w:tcW w:w="2156" w:type="dxa"/>
          </w:tcPr>
          <w:p w14:paraId="0E4549BD" w14:textId="77777777" w:rsidR="003C3544" w:rsidRPr="00DB0650" w:rsidRDefault="003C3544" w:rsidP="006C01E0">
            <w:pPr>
              <w:jc w:val="center"/>
              <w:rPr>
                <w:sz w:val="24"/>
                <w:szCs w:val="24"/>
              </w:rPr>
            </w:pPr>
          </w:p>
        </w:tc>
      </w:tr>
      <w:tr w:rsidR="00705189" w14:paraId="43A98AF2" w14:textId="77777777" w:rsidTr="007143E8">
        <w:tc>
          <w:tcPr>
            <w:tcW w:w="2158" w:type="dxa"/>
          </w:tcPr>
          <w:p w14:paraId="30BB58EA" w14:textId="4AA8C2D5" w:rsidR="00705189" w:rsidRPr="00DB0650" w:rsidRDefault="00705189" w:rsidP="00705189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3</w:t>
            </w:r>
          </w:p>
        </w:tc>
        <w:tc>
          <w:tcPr>
            <w:tcW w:w="2157" w:type="dxa"/>
          </w:tcPr>
          <w:p w14:paraId="1E4EE04D" w14:textId="7D88FC52" w:rsidR="00705189" w:rsidRDefault="00705189" w:rsidP="00705189">
            <w:r>
              <w:t>Review &amp; Catch-Up</w:t>
            </w:r>
          </w:p>
        </w:tc>
        <w:tc>
          <w:tcPr>
            <w:tcW w:w="2159" w:type="dxa"/>
          </w:tcPr>
          <w:p w14:paraId="52FFB4E6" w14:textId="309B2A9A" w:rsidR="00705189" w:rsidRDefault="00705189" w:rsidP="00705189">
            <w:r w:rsidRPr="00741C67">
              <w:t xml:space="preserve">Week 1 – Dart Fundamentals, Functions </w:t>
            </w:r>
            <w:r>
              <w:t>Review &amp; Catch-Up</w:t>
            </w:r>
          </w:p>
        </w:tc>
        <w:tc>
          <w:tcPr>
            <w:tcW w:w="2156" w:type="dxa"/>
          </w:tcPr>
          <w:p w14:paraId="36CBCDF9" w14:textId="49953932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54F2FF26" w14:textId="77777777" w:rsidTr="007143E8">
        <w:tc>
          <w:tcPr>
            <w:tcW w:w="2158" w:type="dxa"/>
          </w:tcPr>
          <w:p w14:paraId="26C50314" w14:textId="47474D9B" w:rsidR="00705189" w:rsidRPr="00DB0650" w:rsidRDefault="00705189" w:rsidP="00705189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4</w:t>
            </w:r>
          </w:p>
        </w:tc>
        <w:tc>
          <w:tcPr>
            <w:tcW w:w="2157" w:type="dxa"/>
          </w:tcPr>
          <w:p w14:paraId="6F13CACA" w14:textId="77777777" w:rsidR="00705189" w:rsidRDefault="00705189" w:rsidP="00705189">
            <w:r>
              <w:t>Classes</w:t>
            </w:r>
          </w:p>
        </w:tc>
        <w:tc>
          <w:tcPr>
            <w:tcW w:w="2159" w:type="dxa"/>
          </w:tcPr>
          <w:p w14:paraId="65578DE2" w14:textId="77777777" w:rsidR="00705189" w:rsidRDefault="00705189" w:rsidP="00705189">
            <w:r>
              <w:t>06 – 001 Introduction → 008 enum</w:t>
            </w:r>
          </w:p>
        </w:tc>
        <w:tc>
          <w:tcPr>
            <w:tcW w:w="2156" w:type="dxa"/>
          </w:tcPr>
          <w:p w14:paraId="6AEB0385" w14:textId="1FBFB9BA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031934D4" w14:textId="77777777" w:rsidTr="007143E8">
        <w:tc>
          <w:tcPr>
            <w:tcW w:w="2158" w:type="dxa"/>
          </w:tcPr>
          <w:p w14:paraId="09333C22" w14:textId="15790030" w:rsidR="00705189" w:rsidRPr="00DB0650" w:rsidRDefault="00705189" w:rsidP="00705189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5</w:t>
            </w:r>
          </w:p>
        </w:tc>
        <w:tc>
          <w:tcPr>
            <w:tcW w:w="2157" w:type="dxa"/>
          </w:tcPr>
          <w:p w14:paraId="0D96AA57" w14:textId="2A35A748" w:rsidR="00705189" w:rsidRDefault="00705189" w:rsidP="00705189">
            <w:r>
              <w:t>Flutter Basics (part1)</w:t>
            </w:r>
          </w:p>
        </w:tc>
        <w:tc>
          <w:tcPr>
            <w:tcW w:w="2159" w:type="dxa"/>
          </w:tcPr>
          <w:p w14:paraId="681171BE" w14:textId="4FB89B77" w:rsidR="00705189" w:rsidRDefault="00705189" w:rsidP="00705189">
            <w:r>
              <w:t xml:space="preserve">Flutter Basics: 001 Intro → </w:t>
            </w:r>
            <w:r w:rsidRPr="00DD145A">
              <w:t>007 Text Widget</w:t>
            </w:r>
          </w:p>
        </w:tc>
        <w:tc>
          <w:tcPr>
            <w:tcW w:w="2156" w:type="dxa"/>
          </w:tcPr>
          <w:p w14:paraId="00457153" w14:textId="7F98B313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0944ED84" w14:textId="77777777" w:rsidTr="007143E8">
        <w:tc>
          <w:tcPr>
            <w:tcW w:w="2158" w:type="dxa"/>
          </w:tcPr>
          <w:p w14:paraId="29238187" w14:textId="5E08F2D9" w:rsidR="00705189" w:rsidRPr="00DB0650" w:rsidRDefault="00705189" w:rsidP="00705189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6</w:t>
            </w:r>
          </w:p>
        </w:tc>
        <w:tc>
          <w:tcPr>
            <w:tcW w:w="2157" w:type="dxa"/>
          </w:tcPr>
          <w:p w14:paraId="522CEF1C" w14:textId="5F0D56DB" w:rsidR="00705189" w:rsidRDefault="00705189" w:rsidP="00705189">
            <w:r>
              <w:t>Flutter Basics (part2)</w:t>
            </w:r>
          </w:p>
        </w:tc>
        <w:tc>
          <w:tcPr>
            <w:tcW w:w="2159" w:type="dxa"/>
          </w:tcPr>
          <w:p w14:paraId="20DDE190" w14:textId="579828A4" w:rsidR="00705189" w:rsidRDefault="00705189" w:rsidP="00705189">
            <w:r w:rsidRPr="00DD145A">
              <w:t>Flutter Basics: 008 Material</w:t>
            </w:r>
            <w:r>
              <w:t xml:space="preserve"> </w:t>
            </w:r>
            <w:r w:rsidRPr="00DD145A">
              <w:t>App and Scaffold</w:t>
            </w:r>
            <w:r>
              <w:t>→ 011 Basic Gestures – Part Two</w:t>
            </w:r>
          </w:p>
        </w:tc>
        <w:tc>
          <w:tcPr>
            <w:tcW w:w="2156" w:type="dxa"/>
          </w:tcPr>
          <w:p w14:paraId="7B23035C" w14:textId="53D502B3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1DC4E583" w14:textId="77777777" w:rsidTr="007143E8">
        <w:tc>
          <w:tcPr>
            <w:tcW w:w="2158" w:type="dxa"/>
          </w:tcPr>
          <w:p w14:paraId="790C5AEB" w14:textId="18595EA1" w:rsidR="00705189" w:rsidRPr="00DB0650" w:rsidRDefault="00705189" w:rsidP="00705189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7</w:t>
            </w:r>
          </w:p>
        </w:tc>
        <w:tc>
          <w:tcPr>
            <w:tcW w:w="2157" w:type="dxa"/>
          </w:tcPr>
          <w:p w14:paraId="6A08D089" w14:textId="77777777" w:rsidR="00705189" w:rsidRDefault="00705189" w:rsidP="00705189">
            <w:r>
              <w:t>Flutter Basics (To-Do App Start)</w:t>
            </w:r>
          </w:p>
        </w:tc>
        <w:tc>
          <w:tcPr>
            <w:tcW w:w="2159" w:type="dxa"/>
          </w:tcPr>
          <w:p w14:paraId="6F34F667" w14:textId="77777777" w:rsidR="00705189" w:rsidRDefault="00705189" w:rsidP="00705189">
            <w:r>
              <w:t>Flutter Basics: 012 Roadmap → 018 DialogBox &amp; showDialog</w:t>
            </w:r>
          </w:p>
        </w:tc>
        <w:tc>
          <w:tcPr>
            <w:tcW w:w="2156" w:type="dxa"/>
          </w:tcPr>
          <w:p w14:paraId="5DDDB711" w14:textId="3F179FF5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6E8EE417" w14:textId="77777777" w:rsidTr="007143E8">
        <w:tc>
          <w:tcPr>
            <w:tcW w:w="2158" w:type="dxa"/>
          </w:tcPr>
          <w:p w14:paraId="25A5A05E" w14:textId="378FFA44" w:rsidR="00705189" w:rsidRPr="00DB0650" w:rsidRDefault="00705189" w:rsidP="00705189">
            <w:pPr>
              <w:rPr>
                <w:b/>
                <w:bCs/>
              </w:rPr>
            </w:pPr>
            <w:r w:rsidRPr="004E4079">
              <w:rPr>
                <w:b/>
                <w:bCs/>
              </w:rPr>
              <w:t>2025/10/</w:t>
            </w:r>
            <w:r>
              <w:rPr>
                <w:b/>
                <w:bCs/>
              </w:rPr>
              <w:t>8</w:t>
            </w:r>
          </w:p>
        </w:tc>
        <w:tc>
          <w:tcPr>
            <w:tcW w:w="2157" w:type="dxa"/>
          </w:tcPr>
          <w:p w14:paraId="5E05FE74" w14:textId="77777777" w:rsidR="00705189" w:rsidRDefault="00705189" w:rsidP="00705189">
            <w:r>
              <w:t>Flutter Basics (To-Do App Finish)</w:t>
            </w:r>
          </w:p>
        </w:tc>
        <w:tc>
          <w:tcPr>
            <w:tcW w:w="2159" w:type="dxa"/>
          </w:tcPr>
          <w:p w14:paraId="26FF8CD9" w14:textId="77777777" w:rsidR="00705189" w:rsidRDefault="00705189" w:rsidP="00705189">
            <w:r>
              <w:t>Flutter Basics: 019 ListView → 022 To-Do List – Version Two</w:t>
            </w:r>
          </w:p>
        </w:tc>
        <w:tc>
          <w:tcPr>
            <w:tcW w:w="2156" w:type="dxa"/>
          </w:tcPr>
          <w:p w14:paraId="34CB191B" w14:textId="7104C814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0BF5F7F1" w14:textId="77777777" w:rsidTr="007143E8">
        <w:tc>
          <w:tcPr>
            <w:tcW w:w="2158" w:type="dxa"/>
          </w:tcPr>
          <w:p w14:paraId="7AD14AE6" w14:textId="0F0C563D" w:rsidR="00705189" w:rsidRPr="00DB0650" w:rsidRDefault="00705189" w:rsidP="00705189">
            <w:pPr>
              <w:rPr>
                <w:b/>
                <w:bCs/>
              </w:rPr>
            </w:pPr>
            <w:r w:rsidRPr="00EB4077">
              <w:rPr>
                <w:b/>
                <w:bCs/>
              </w:rPr>
              <w:t>2025/10/</w:t>
            </w:r>
            <w:r>
              <w:rPr>
                <w:b/>
                <w:bCs/>
              </w:rPr>
              <w:t>9</w:t>
            </w:r>
          </w:p>
        </w:tc>
        <w:tc>
          <w:tcPr>
            <w:tcW w:w="2157" w:type="dxa"/>
          </w:tcPr>
          <w:p w14:paraId="4A336632" w14:textId="77777777" w:rsidR="00705189" w:rsidRDefault="00705189" w:rsidP="00705189">
            <w:r>
              <w:t>Review &amp; Catch-Up</w:t>
            </w:r>
          </w:p>
        </w:tc>
        <w:tc>
          <w:tcPr>
            <w:tcW w:w="2159" w:type="dxa"/>
          </w:tcPr>
          <w:p w14:paraId="30E463C2" w14:textId="017FCDD9" w:rsidR="00705189" w:rsidRDefault="00705189" w:rsidP="00705189">
            <w:r>
              <w:t>Revise classes &amp; Flutter basics.</w:t>
            </w:r>
          </w:p>
        </w:tc>
        <w:tc>
          <w:tcPr>
            <w:tcW w:w="2156" w:type="dxa"/>
          </w:tcPr>
          <w:p w14:paraId="44D3C9EA" w14:textId="4C8A9468" w:rsidR="00705189" w:rsidRDefault="00705189" w:rsidP="00705189">
            <w:pPr>
              <w:jc w:val="center"/>
            </w:pPr>
            <w:r>
              <w:t>[  ]</w:t>
            </w:r>
          </w:p>
        </w:tc>
      </w:tr>
    </w:tbl>
    <w:p w14:paraId="540DF011" w14:textId="77777777" w:rsidR="006C01E0" w:rsidRDefault="006C01E0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9"/>
        <w:gridCol w:w="2158"/>
        <w:gridCol w:w="2158"/>
        <w:gridCol w:w="2155"/>
      </w:tblGrid>
      <w:tr w:rsidR="003C3544" w:rsidRPr="00DB0650" w14:paraId="24170C3A" w14:textId="77777777" w:rsidTr="007143E8">
        <w:tc>
          <w:tcPr>
            <w:tcW w:w="2159" w:type="dxa"/>
          </w:tcPr>
          <w:p w14:paraId="76359B89" w14:textId="0A720A9D" w:rsidR="003C3544" w:rsidRPr="00DB0650" w:rsidRDefault="007A39F7">
            <w:pPr>
              <w:rPr>
                <w:b/>
                <w:bCs/>
                <w:sz w:val="24"/>
                <w:szCs w:val="24"/>
              </w:rPr>
            </w:pPr>
            <w:r w:rsidRPr="00DB0650">
              <w:rPr>
                <w:b/>
                <w:bCs/>
                <w:sz w:val="24"/>
                <w:szCs w:val="24"/>
              </w:rPr>
              <w:lastRenderedPageBreak/>
              <w:t>Week 3 – Intermediate Flutter</w:t>
            </w:r>
          </w:p>
        </w:tc>
        <w:tc>
          <w:tcPr>
            <w:tcW w:w="2158" w:type="dxa"/>
          </w:tcPr>
          <w:p w14:paraId="019CBF73" w14:textId="77777777" w:rsidR="003C3544" w:rsidRPr="00DB0650" w:rsidRDefault="003C354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8" w:type="dxa"/>
          </w:tcPr>
          <w:p w14:paraId="756948CF" w14:textId="77777777" w:rsidR="003C3544" w:rsidRPr="00DB0650" w:rsidRDefault="003C354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55" w:type="dxa"/>
          </w:tcPr>
          <w:p w14:paraId="631B2994" w14:textId="77777777" w:rsidR="003C3544" w:rsidRPr="00DB0650" w:rsidRDefault="003C3544" w:rsidP="006C01E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705189" w14:paraId="2148DEC3" w14:textId="77777777" w:rsidTr="007143E8">
        <w:tc>
          <w:tcPr>
            <w:tcW w:w="2159" w:type="dxa"/>
          </w:tcPr>
          <w:p w14:paraId="233CD168" w14:textId="5AE7AE24" w:rsidR="00705189" w:rsidRPr="00DB0650" w:rsidRDefault="00705189" w:rsidP="00705189">
            <w:pPr>
              <w:rPr>
                <w:b/>
                <w:bCs/>
              </w:rPr>
            </w:pPr>
            <w:r w:rsidRPr="00EB4077">
              <w:rPr>
                <w:b/>
                <w:bCs/>
              </w:rPr>
              <w:t>2025/10/</w:t>
            </w:r>
            <w:r>
              <w:rPr>
                <w:b/>
                <w:bCs/>
              </w:rPr>
              <w:t>10</w:t>
            </w:r>
          </w:p>
        </w:tc>
        <w:tc>
          <w:tcPr>
            <w:tcW w:w="2158" w:type="dxa"/>
          </w:tcPr>
          <w:p w14:paraId="6F3A4F6E" w14:textId="77777777" w:rsidR="00705189" w:rsidRDefault="00705189" w:rsidP="00705189">
            <w:r>
              <w:t>Extra Dart + Navigation Intro</w:t>
            </w:r>
          </w:p>
        </w:tc>
        <w:tc>
          <w:tcPr>
            <w:tcW w:w="2158" w:type="dxa"/>
          </w:tcPr>
          <w:p w14:paraId="2B062832" w14:textId="77777777" w:rsidR="00705189" w:rsidRDefault="00705189" w:rsidP="00705189">
            <w:r>
              <w:t>Extra Dart Topics: 001 Intro → 005 Ternary Operator</w:t>
            </w:r>
            <w:r>
              <w:br/>
              <w:t>Navigation: 001 Section Overview → 004 Navigator</w:t>
            </w:r>
          </w:p>
        </w:tc>
        <w:tc>
          <w:tcPr>
            <w:tcW w:w="2155" w:type="dxa"/>
          </w:tcPr>
          <w:p w14:paraId="2640DC1C" w14:textId="05869ED8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4A77B050" w14:textId="77777777" w:rsidTr="007143E8">
        <w:tc>
          <w:tcPr>
            <w:tcW w:w="2159" w:type="dxa"/>
          </w:tcPr>
          <w:p w14:paraId="0396A859" w14:textId="05109358" w:rsidR="00705189" w:rsidRPr="00DB0650" w:rsidRDefault="00705189" w:rsidP="00705189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2025/10/1</w:t>
            </w:r>
            <w:r>
              <w:rPr>
                <w:b/>
                <w:bCs/>
              </w:rPr>
              <w:t>1</w:t>
            </w:r>
          </w:p>
        </w:tc>
        <w:tc>
          <w:tcPr>
            <w:tcW w:w="2158" w:type="dxa"/>
          </w:tcPr>
          <w:p w14:paraId="45C51913" w14:textId="77777777" w:rsidR="00705189" w:rsidRDefault="00705189" w:rsidP="00705189">
            <w:r>
              <w:t>Navigation (Part 2)</w:t>
            </w:r>
          </w:p>
        </w:tc>
        <w:tc>
          <w:tcPr>
            <w:tcW w:w="2158" w:type="dxa"/>
          </w:tcPr>
          <w:p w14:paraId="355FD754" w14:textId="77777777" w:rsidR="00705189" w:rsidRDefault="00705189" w:rsidP="00705189">
            <w:r>
              <w:t>005 Drawer → 008 Return Data to Previous Screen</w:t>
            </w:r>
          </w:p>
        </w:tc>
        <w:tc>
          <w:tcPr>
            <w:tcW w:w="2155" w:type="dxa"/>
          </w:tcPr>
          <w:p w14:paraId="38D47ACC" w14:textId="6BF5C7CE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01721C0B" w14:textId="77777777" w:rsidTr="007143E8">
        <w:tc>
          <w:tcPr>
            <w:tcW w:w="2159" w:type="dxa"/>
          </w:tcPr>
          <w:p w14:paraId="6CB3BC7C" w14:textId="67F13889" w:rsidR="00705189" w:rsidRPr="00DB0650" w:rsidRDefault="00705189" w:rsidP="00705189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</w:t>
            </w:r>
            <w:r>
              <w:rPr>
                <w:b/>
                <w:bCs/>
              </w:rPr>
              <w:t>12</w:t>
            </w:r>
          </w:p>
        </w:tc>
        <w:tc>
          <w:tcPr>
            <w:tcW w:w="2158" w:type="dxa"/>
          </w:tcPr>
          <w:p w14:paraId="4652CF91" w14:textId="77777777" w:rsidR="00705189" w:rsidRDefault="00705189" w:rsidP="00705189">
            <w:r>
              <w:t>Navigation (Part 3)</w:t>
            </w:r>
          </w:p>
        </w:tc>
        <w:tc>
          <w:tcPr>
            <w:tcW w:w="2158" w:type="dxa"/>
          </w:tcPr>
          <w:p w14:paraId="71F1C484" w14:textId="77777777" w:rsidR="00705189" w:rsidRDefault="00705189" w:rsidP="00705189">
            <w:r>
              <w:t>009 Expanded ToDo List Part 1 → 012 Expanded ToDo List Part 4</w:t>
            </w:r>
          </w:p>
        </w:tc>
        <w:tc>
          <w:tcPr>
            <w:tcW w:w="2155" w:type="dxa"/>
          </w:tcPr>
          <w:p w14:paraId="630CE9CC" w14:textId="2CEE5F8A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2AE7D668" w14:textId="77777777" w:rsidTr="007143E8">
        <w:tc>
          <w:tcPr>
            <w:tcW w:w="2159" w:type="dxa"/>
          </w:tcPr>
          <w:p w14:paraId="11AA78D0" w14:textId="2C12C7FF" w:rsidR="00705189" w:rsidRPr="00DB0650" w:rsidRDefault="00705189" w:rsidP="00705189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2025/10/1</w:t>
            </w:r>
            <w:r>
              <w:rPr>
                <w:b/>
                <w:bCs/>
              </w:rPr>
              <w:t>3</w:t>
            </w:r>
          </w:p>
        </w:tc>
        <w:tc>
          <w:tcPr>
            <w:tcW w:w="2158" w:type="dxa"/>
          </w:tcPr>
          <w:p w14:paraId="53E97A7C" w14:textId="77777777" w:rsidR="00705189" w:rsidRDefault="00705189" w:rsidP="00705189">
            <w:r>
              <w:t>Forms &amp; Persistence (Part 1)</w:t>
            </w:r>
          </w:p>
        </w:tc>
        <w:tc>
          <w:tcPr>
            <w:tcW w:w="2158" w:type="dxa"/>
          </w:tcPr>
          <w:p w14:paraId="3F0CD1DC" w14:textId="77777777" w:rsidR="00705189" w:rsidRDefault="00705189" w:rsidP="00705189">
            <w:r>
              <w:t>001 Overview → 004 Change Handling</w:t>
            </w:r>
          </w:p>
        </w:tc>
        <w:tc>
          <w:tcPr>
            <w:tcW w:w="2155" w:type="dxa"/>
          </w:tcPr>
          <w:p w14:paraId="69DBA8CE" w14:textId="107FD4A1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2DD62C09" w14:textId="77777777" w:rsidTr="007143E8">
        <w:tc>
          <w:tcPr>
            <w:tcW w:w="2159" w:type="dxa"/>
          </w:tcPr>
          <w:p w14:paraId="1B191904" w14:textId="678F4E83" w:rsidR="00705189" w:rsidRPr="00DB0650" w:rsidRDefault="00705189" w:rsidP="00705189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2025/10/1</w:t>
            </w:r>
            <w:r>
              <w:rPr>
                <w:b/>
                <w:bCs/>
              </w:rPr>
              <w:t>4</w:t>
            </w:r>
          </w:p>
        </w:tc>
        <w:tc>
          <w:tcPr>
            <w:tcW w:w="2158" w:type="dxa"/>
          </w:tcPr>
          <w:p w14:paraId="2CE18200" w14:textId="77777777" w:rsidR="00705189" w:rsidRDefault="00705189" w:rsidP="00705189">
            <w:r>
              <w:t>Forms &amp; Persistence (Part 2)</w:t>
            </w:r>
          </w:p>
        </w:tc>
        <w:tc>
          <w:tcPr>
            <w:tcW w:w="2158" w:type="dxa"/>
          </w:tcPr>
          <w:p w14:paraId="624501C8" w14:textId="77777777" w:rsidR="00705189" w:rsidRDefault="00705189" w:rsidP="00705189">
            <w:r>
              <w:t>005 Grab Form Values → 010 Storing Form Data</w:t>
            </w:r>
          </w:p>
        </w:tc>
        <w:tc>
          <w:tcPr>
            <w:tcW w:w="2155" w:type="dxa"/>
          </w:tcPr>
          <w:p w14:paraId="0C622FF3" w14:textId="70557E6C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6B7B3C85" w14:textId="77777777" w:rsidTr="007143E8">
        <w:tc>
          <w:tcPr>
            <w:tcW w:w="2159" w:type="dxa"/>
          </w:tcPr>
          <w:p w14:paraId="0C6415F0" w14:textId="7FC3DF5D" w:rsidR="00705189" w:rsidRPr="00DB0650" w:rsidRDefault="00705189" w:rsidP="00705189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2025/10/1</w:t>
            </w:r>
            <w:r>
              <w:rPr>
                <w:b/>
                <w:bCs/>
              </w:rPr>
              <w:t>5</w:t>
            </w:r>
          </w:p>
        </w:tc>
        <w:tc>
          <w:tcPr>
            <w:tcW w:w="2158" w:type="dxa"/>
          </w:tcPr>
          <w:p w14:paraId="76AA424B" w14:textId="13AB5773" w:rsidR="00705189" w:rsidRDefault="00705189" w:rsidP="00705189">
            <w:r>
              <w:t xml:space="preserve">HTTP &amp; Firebase </w:t>
            </w:r>
          </w:p>
        </w:tc>
        <w:tc>
          <w:tcPr>
            <w:tcW w:w="2158" w:type="dxa"/>
          </w:tcPr>
          <w:p w14:paraId="7CBE3A98" w14:textId="014A1F9C" w:rsidR="00705189" w:rsidRDefault="00705189" w:rsidP="00705189">
            <w:r>
              <w:t>001 Introduction → 004 Authenticated Requests</w:t>
            </w:r>
          </w:p>
        </w:tc>
        <w:tc>
          <w:tcPr>
            <w:tcW w:w="2155" w:type="dxa"/>
          </w:tcPr>
          <w:p w14:paraId="28DAC318" w14:textId="1D2AF79D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6F7DE26E" w14:textId="77777777" w:rsidTr="007143E8">
        <w:tc>
          <w:tcPr>
            <w:tcW w:w="2159" w:type="dxa"/>
          </w:tcPr>
          <w:p w14:paraId="71CD9B1F" w14:textId="185CE295" w:rsidR="00705189" w:rsidRPr="00DB0650" w:rsidRDefault="00705189" w:rsidP="00705189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2025/10/1</w:t>
            </w:r>
            <w:r>
              <w:rPr>
                <w:b/>
                <w:bCs/>
              </w:rPr>
              <w:t>6</w:t>
            </w:r>
          </w:p>
        </w:tc>
        <w:tc>
          <w:tcPr>
            <w:tcW w:w="2158" w:type="dxa"/>
          </w:tcPr>
          <w:p w14:paraId="77C4E82C" w14:textId="2F469DF6" w:rsidR="00705189" w:rsidRDefault="00705189" w:rsidP="00705189">
            <w:r>
              <w:t>Final Review</w:t>
            </w:r>
          </w:p>
        </w:tc>
        <w:tc>
          <w:tcPr>
            <w:tcW w:w="2158" w:type="dxa"/>
          </w:tcPr>
          <w:p w14:paraId="580BE02F" w14:textId="28FB7BC2" w:rsidR="00705189" w:rsidRDefault="00705189" w:rsidP="00705189">
            <w:r>
              <w:t xml:space="preserve">Full review of weak areas </w:t>
            </w:r>
          </w:p>
        </w:tc>
        <w:tc>
          <w:tcPr>
            <w:tcW w:w="2155" w:type="dxa"/>
          </w:tcPr>
          <w:p w14:paraId="5AA4632F" w14:textId="3F419CAB" w:rsidR="00705189" w:rsidRDefault="00705189" w:rsidP="00705189">
            <w:pPr>
              <w:jc w:val="center"/>
            </w:pPr>
            <w:r>
              <w:t>[  ]</w:t>
            </w:r>
          </w:p>
        </w:tc>
      </w:tr>
      <w:tr w:rsidR="00705189" w14:paraId="037971B4" w14:textId="77777777" w:rsidTr="007143E8">
        <w:tc>
          <w:tcPr>
            <w:tcW w:w="2159" w:type="dxa"/>
          </w:tcPr>
          <w:p w14:paraId="4B64866E" w14:textId="54823C83" w:rsidR="00705189" w:rsidRPr="00DB0650" w:rsidRDefault="00705189" w:rsidP="00705189">
            <w:pPr>
              <w:rPr>
                <w:b/>
                <w:bCs/>
              </w:rPr>
            </w:pPr>
            <w:r w:rsidRPr="004A618C">
              <w:rPr>
                <w:b/>
                <w:bCs/>
              </w:rPr>
              <w:t>2025/10/1</w:t>
            </w:r>
            <w:r>
              <w:rPr>
                <w:b/>
                <w:bCs/>
              </w:rPr>
              <w:t>7</w:t>
            </w:r>
          </w:p>
        </w:tc>
        <w:tc>
          <w:tcPr>
            <w:tcW w:w="2158" w:type="dxa"/>
          </w:tcPr>
          <w:p w14:paraId="6A85F629" w14:textId="40D9A2BA" w:rsidR="00705189" w:rsidRDefault="00705189" w:rsidP="00705189">
            <w:r>
              <w:t>Final Challenge</w:t>
            </w:r>
          </w:p>
        </w:tc>
        <w:tc>
          <w:tcPr>
            <w:tcW w:w="2158" w:type="dxa"/>
          </w:tcPr>
          <w:p w14:paraId="304178AF" w14:textId="5045F048" w:rsidR="00705189" w:rsidRDefault="00705189" w:rsidP="00705189">
            <w:r>
              <w:t>Build my own mini project</w:t>
            </w:r>
          </w:p>
        </w:tc>
        <w:tc>
          <w:tcPr>
            <w:tcW w:w="2155" w:type="dxa"/>
          </w:tcPr>
          <w:p w14:paraId="5ABF99BB" w14:textId="2CA601FB" w:rsidR="00705189" w:rsidRDefault="00705189" w:rsidP="00705189">
            <w:pPr>
              <w:jc w:val="center"/>
            </w:pPr>
            <w:r>
              <w:t>[  ]</w:t>
            </w:r>
          </w:p>
        </w:tc>
      </w:tr>
    </w:tbl>
    <w:p w14:paraId="650BC6E7" w14:textId="77777777" w:rsidR="007A39F7" w:rsidRDefault="007A39F7"/>
    <w:sectPr w:rsidR="007A39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0181"/>
    <w:rsid w:val="0006063C"/>
    <w:rsid w:val="000A5848"/>
    <w:rsid w:val="0015074B"/>
    <w:rsid w:val="001879D8"/>
    <w:rsid w:val="0029639D"/>
    <w:rsid w:val="002E052D"/>
    <w:rsid w:val="00326F90"/>
    <w:rsid w:val="00363F3C"/>
    <w:rsid w:val="003C3544"/>
    <w:rsid w:val="003E2F4C"/>
    <w:rsid w:val="006C01E0"/>
    <w:rsid w:val="00705189"/>
    <w:rsid w:val="007143E8"/>
    <w:rsid w:val="00721C13"/>
    <w:rsid w:val="00741C67"/>
    <w:rsid w:val="007A39F7"/>
    <w:rsid w:val="00936F0A"/>
    <w:rsid w:val="009F3F0F"/>
    <w:rsid w:val="00AA1D8D"/>
    <w:rsid w:val="00B47730"/>
    <w:rsid w:val="00B91189"/>
    <w:rsid w:val="00CB0664"/>
    <w:rsid w:val="00DB0650"/>
    <w:rsid w:val="00DD145A"/>
    <w:rsid w:val="00EE79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C05B27"/>
  <w14:defaultImageDpi w14:val="300"/>
  <w15:docId w15:val="{A44621EF-9893-AE41-BA2B-797F345D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86D5CB-B57E-5A43-AB08-8AAF2457A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damasmtete10@gmail.com</cp:lastModifiedBy>
  <cp:revision>3</cp:revision>
  <dcterms:created xsi:type="dcterms:W3CDTF">2025-09-27T08:02:00Z</dcterms:created>
  <dcterms:modified xsi:type="dcterms:W3CDTF">2025-09-27T10:06:00Z</dcterms:modified>
  <cp:category/>
</cp:coreProperties>
</file>