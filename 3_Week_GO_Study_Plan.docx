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7E879" w14:textId="74A97E2A" w:rsidR="003C3544" w:rsidRPr="000A5848" w:rsidRDefault="006D4021" w:rsidP="00B91189">
      <w:pPr>
        <w:pStyle w:val="Heading1"/>
        <w:jc w:val="center"/>
        <w:rPr>
          <w:color w:val="000000" w:themeColor="text1"/>
          <w:sz w:val="32"/>
          <w:szCs w:val="32"/>
        </w:rPr>
      </w:pPr>
      <w:r w:rsidRPr="000A5848">
        <w:rPr>
          <w:color w:val="000000" w:themeColor="text1"/>
          <w:sz w:val="32"/>
          <w:szCs w:val="32"/>
        </w:rPr>
        <w:t xml:space="preserve">Three-Week </w:t>
      </w:r>
      <w:r w:rsidR="006D7F2C">
        <w:rPr>
          <w:color w:val="000000" w:themeColor="text1"/>
          <w:sz w:val="32"/>
          <w:szCs w:val="32"/>
        </w:rPr>
        <w:t>GO</w:t>
      </w:r>
      <w:r w:rsidR="000A5848" w:rsidRPr="000A5848">
        <w:rPr>
          <w:color w:val="000000" w:themeColor="text1"/>
          <w:sz w:val="32"/>
          <w:szCs w:val="32"/>
        </w:rPr>
        <w:t xml:space="preserve"> </w:t>
      </w:r>
      <w:r w:rsidRPr="000A5848">
        <w:rPr>
          <w:color w:val="000000" w:themeColor="text1"/>
          <w:sz w:val="32"/>
          <w:szCs w:val="32"/>
        </w:rPr>
        <w:t>Study 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9"/>
        <w:gridCol w:w="2157"/>
        <w:gridCol w:w="2158"/>
        <w:gridCol w:w="2156"/>
      </w:tblGrid>
      <w:tr w:rsidR="003C3544" w:rsidRPr="00DB0650" w14:paraId="7647C061" w14:textId="77777777" w:rsidTr="0062130B">
        <w:trPr>
          <w:trHeight w:val="656"/>
        </w:trPr>
        <w:tc>
          <w:tcPr>
            <w:tcW w:w="2159" w:type="dxa"/>
          </w:tcPr>
          <w:p w14:paraId="75EE278C" w14:textId="77777777" w:rsidR="003C3544" w:rsidRPr="00DB0650" w:rsidRDefault="006D4021">
            <w:pPr>
              <w:rPr>
                <w:b/>
                <w:bCs/>
                <w:sz w:val="24"/>
                <w:szCs w:val="24"/>
              </w:rPr>
            </w:pPr>
            <w:r w:rsidRPr="00DB0650">
              <w:rPr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2157" w:type="dxa"/>
          </w:tcPr>
          <w:p w14:paraId="4C70228A" w14:textId="77777777" w:rsidR="003C3544" w:rsidRPr="00DB0650" w:rsidRDefault="006D4021">
            <w:pPr>
              <w:rPr>
                <w:b/>
                <w:bCs/>
                <w:sz w:val="24"/>
                <w:szCs w:val="24"/>
              </w:rPr>
            </w:pPr>
            <w:r w:rsidRPr="00DB0650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2158" w:type="dxa"/>
          </w:tcPr>
          <w:p w14:paraId="04E9EB91" w14:textId="77777777" w:rsidR="003C3544" w:rsidRPr="00DB0650" w:rsidRDefault="006D4021">
            <w:pPr>
              <w:rPr>
                <w:b/>
                <w:bCs/>
                <w:sz w:val="24"/>
                <w:szCs w:val="24"/>
              </w:rPr>
            </w:pPr>
            <w:r w:rsidRPr="00DB0650">
              <w:rPr>
                <w:b/>
                <w:bCs/>
                <w:sz w:val="24"/>
                <w:szCs w:val="24"/>
              </w:rPr>
              <w:t>Sections Covered</w:t>
            </w:r>
          </w:p>
        </w:tc>
        <w:tc>
          <w:tcPr>
            <w:tcW w:w="2156" w:type="dxa"/>
          </w:tcPr>
          <w:p w14:paraId="1CFECE94" w14:textId="2D5417FA" w:rsidR="003C3544" w:rsidRPr="00DB0650" w:rsidRDefault="006D4021" w:rsidP="006C01E0">
            <w:pPr>
              <w:jc w:val="center"/>
              <w:rPr>
                <w:b/>
                <w:bCs/>
                <w:sz w:val="24"/>
                <w:szCs w:val="24"/>
              </w:rPr>
            </w:pPr>
            <w:r w:rsidRPr="00DB0650">
              <w:rPr>
                <w:b/>
                <w:bCs/>
                <w:sz w:val="24"/>
                <w:szCs w:val="24"/>
              </w:rPr>
              <w:t xml:space="preserve"> Done</w:t>
            </w:r>
          </w:p>
        </w:tc>
      </w:tr>
      <w:tr w:rsidR="00EC6A30" w:rsidRPr="00DB0650" w14:paraId="5F6BA8D4" w14:textId="77777777" w:rsidTr="0062130B">
        <w:trPr>
          <w:trHeight w:val="656"/>
        </w:trPr>
        <w:tc>
          <w:tcPr>
            <w:tcW w:w="2159" w:type="dxa"/>
          </w:tcPr>
          <w:p w14:paraId="44FCD718" w14:textId="7414A5F8" w:rsidR="00EC6A30" w:rsidRPr="00DB0650" w:rsidRDefault="00EC6A30">
            <w:pPr>
              <w:rPr>
                <w:b/>
                <w:bCs/>
                <w:sz w:val="24"/>
                <w:szCs w:val="24"/>
              </w:rPr>
            </w:pPr>
            <w:r w:rsidRPr="00DB0650">
              <w:rPr>
                <w:b/>
                <w:bCs/>
                <w:sz w:val="24"/>
                <w:szCs w:val="24"/>
              </w:rPr>
              <w:t xml:space="preserve">Week 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57" w:type="dxa"/>
          </w:tcPr>
          <w:p w14:paraId="32D49401" w14:textId="77777777" w:rsidR="00EC6A30" w:rsidRPr="00DB0650" w:rsidRDefault="00EC6A3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203EAD80" w14:textId="77777777" w:rsidR="00EC6A30" w:rsidRPr="00DB0650" w:rsidRDefault="00EC6A3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56" w:type="dxa"/>
          </w:tcPr>
          <w:p w14:paraId="1F92D7C0" w14:textId="77777777" w:rsidR="00EC6A30" w:rsidRPr="00DB0650" w:rsidRDefault="00EC6A30" w:rsidP="006C01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D7397" w14:paraId="4045CF05" w14:textId="77777777" w:rsidTr="0062130B">
        <w:tc>
          <w:tcPr>
            <w:tcW w:w="2159" w:type="dxa"/>
          </w:tcPr>
          <w:p w14:paraId="40CFE025" w14:textId="763D9A4C" w:rsidR="00FD7397" w:rsidRPr="00DB0650" w:rsidRDefault="00FD7397" w:rsidP="00FD7397">
            <w:pPr>
              <w:rPr>
                <w:b/>
                <w:bCs/>
              </w:rPr>
            </w:pPr>
            <w:r>
              <w:rPr>
                <w:b/>
                <w:bCs/>
              </w:rPr>
              <w:t>2025/9/26</w:t>
            </w:r>
          </w:p>
        </w:tc>
        <w:tc>
          <w:tcPr>
            <w:tcW w:w="2157" w:type="dxa"/>
          </w:tcPr>
          <w:p w14:paraId="01D6C01D" w14:textId="5E5E60A0" w:rsidR="00FD7397" w:rsidRDefault="00FD7397" w:rsidP="00FD7397">
            <w:r>
              <w:t xml:space="preserve">Intro, </w:t>
            </w:r>
            <w:proofErr w:type="spellStart"/>
            <w:r>
              <w:t>data_types</w:t>
            </w:r>
            <w:proofErr w:type="spellEnd"/>
            <w:r>
              <w:t>, string, Go cli</w:t>
            </w:r>
          </w:p>
        </w:tc>
        <w:tc>
          <w:tcPr>
            <w:tcW w:w="2158" w:type="dxa"/>
          </w:tcPr>
          <w:p w14:paraId="2694D5C1" w14:textId="1966F786" w:rsidR="00FD7397" w:rsidRDefault="00FD7397" w:rsidP="00FD7397">
            <w:r>
              <w:t>01-07</w:t>
            </w:r>
          </w:p>
        </w:tc>
        <w:tc>
          <w:tcPr>
            <w:tcW w:w="2156" w:type="dxa"/>
          </w:tcPr>
          <w:p w14:paraId="36D90FF4" w14:textId="3A33FDF8" w:rsidR="00FD7397" w:rsidRDefault="00FD7397" w:rsidP="00FD7397">
            <w:pPr>
              <w:jc w:val="center"/>
            </w:pPr>
            <w:r>
              <w:t xml:space="preserve">[ </w:t>
            </w:r>
            <w:r w:rsidR="00CE3750">
              <w:t xml:space="preserve">√ </w:t>
            </w:r>
            <w:r>
              <w:t>]</w:t>
            </w:r>
            <w:bookmarkStart w:id="0" w:name="_GoBack"/>
            <w:bookmarkEnd w:id="0"/>
          </w:p>
        </w:tc>
      </w:tr>
      <w:tr w:rsidR="00FD7397" w14:paraId="245D0054" w14:textId="77777777" w:rsidTr="0062130B">
        <w:tc>
          <w:tcPr>
            <w:tcW w:w="2159" w:type="dxa"/>
          </w:tcPr>
          <w:p w14:paraId="00DBC6F4" w14:textId="473A5036" w:rsidR="00FD7397" w:rsidRPr="00DB0650" w:rsidRDefault="00FD7397" w:rsidP="00FD7397">
            <w:pPr>
              <w:rPr>
                <w:b/>
                <w:bCs/>
              </w:rPr>
            </w:pPr>
            <w:r>
              <w:rPr>
                <w:b/>
                <w:bCs/>
              </w:rPr>
              <w:t>2025/9/27</w:t>
            </w:r>
          </w:p>
        </w:tc>
        <w:tc>
          <w:tcPr>
            <w:tcW w:w="2157" w:type="dxa"/>
          </w:tcPr>
          <w:p w14:paraId="0A6C2B74" w14:textId="49C71668" w:rsidR="00FD7397" w:rsidRDefault="00FD7397" w:rsidP="00FD7397">
            <w:r>
              <w:t>Variables, basic function</w:t>
            </w:r>
          </w:p>
        </w:tc>
        <w:tc>
          <w:tcPr>
            <w:tcW w:w="2158" w:type="dxa"/>
          </w:tcPr>
          <w:p w14:paraId="72CBA614" w14:textId="241FECEB" w:rsidR="00FD7397" w:rsidRDefault="00FD7397" w:rsidP="00FD7397">
            <w:r>
              <w:t>08-13</w:t>
            </w:r>
          </w:p>
        </w:tc>
        <w:tc>
          <w:tcPr>
            <w:tcW w:w="2156" w:type="dxa"/>
          </w:tcPr>
          <w:p w14:paraId="09AF47AA" w14:textId="08A50E79" w:rsidR="00FD7397" w:rsidRDefault="00FD7397" w:rsidP="00FD7397">
            <w:pPr>
              <w:jc w:val="center"/>
            </w:pPr>
            <w:r>
              <w:t>[  ]</w:t>
            </w:r>
          </w:p>
        </w:tc>
      </w:tr>
      <w:tr w:rsidR="00FD7397" w14:paraId="4DA60E86" w14:textId="77777777" w:rsidTr="0062130B">
        <w:trPr>
          <w:trHeight w:val="1154"/>
        </w:trPr>
        <w:tc>
          <w:tcPr>
            <w:tcW w:w="2159" w:type="dxa"/>
          </w:tcPr>
          <w:p w14:paraId="1EE25981" w14:textId="36E2DC7B" w:rsidR="00FD7397" w:rsidRPr="00DB0650" w:rsidRDefault="00FD7397" w:rsidP="00FD7397">
            <w:pPr>
              <w:rPr>
                <w:b/>
                <w:bCs/>
              </w:rPr>
            </w:pPr>
            <w:r w:rsidRPr="00F041F1">
              <w:rPr>
                <w:b/>
                <w:bCs/>
              </w:rPr>
              <w:t>2025/9/2</w:t>
            </w:r>
            <w:r>
              <w:rPr>
                <w:b/>
                <w:bCs/>
              </w:rPr>
              <w:t>8</w:t>
            </w:r>
          </w:p>
        </w:tc>
        <w:tc>
          <w:tcPr>
            <w:tcW w:w="2157" w:type="dxa"/>
          </w:tcPr>
          <w:p w14:paraId="6C906C2C" w14:textId="57AD78AF" w:rsidR="00FD7397" w:rsidRDefault="00FD7397" w:rsidP="00FD7397">
            <w:r>
              <w:t>Operators, if else, switch.</w:t>
            </w:r>
          </w:p>
        </w:tc>
        <w:tc>
          <w:tcPr>
            <w:tcW w:w="2158" w:type="dxa"/>
          </w:tcPr>
          <w:p w14:paraId="7B92CAAB" w14:textId="5E84DA71" w:rsidR="00FD7397" w:rsidRDefault="00FD7397" w:rsidP="00FD7397">
            <w:r>
              <w:t>14-20</w:t>
            </w:r>
          </w:p>
        </w:tc>
        <w:tc>
          <w:tcPr>
            <w:tcW w:w="2156" w:type="dxa"/>
          </w:tcPr>
          <w:p w14:paraId="4975F789" w14:textId="05613C60" w:rsidR="00FD7397" w:rsidRDefault="00FD7397" w:rsidP="00FD7397">
            <w:pPr>
              <w:jc w:val="center"/>
            </w:pPr>
            <w:r>
              <w:t>[  ]</w:t>
            </w:r>
          </w:p>
        </w:tc>
      </w:tr>
      <w:tr w:rsidR="00FD7397" w14:paraId="0E5C48E9" w14:textId="77777777" w:rsidTr="0062130B">
        <w:tc>
          <w:tcPr>
            <w:tcW w:w="2159" w:type="dxa"/>
          </w:tcPr>
          <w:p w14:paraId="7687F6A7" w14:textId="4F3AD292" w:rsidR="00FD7397" w:rsidRPr="00DB0650" w:rsidRDefault="00FD7397" w:rsidP="00FD7397">
            <w:pPr>
              <w:rPr>
                <w:b/>
                <w:bCs/>
              </w:rPr>
            </w:pPr>
            <w:r w:rsidRPr="00F041F1">
              <w:rPr>
                <w:b/>
                <w:bCs/>
              </w:rPr>
              <w:t>2025/9/2</w:t>
            </w:r>
            <w:r>
              <w:rPr>
                <w:b/>
                <w:bCs/>
              </w:rPr>
              <w:t>9</w:t>
            </w:r>
          </w:p>
        </w:tc>
        <w:tc>
          <w:tcPr>
            <w:tcW w:w="2157" w:type="dxa"/>
          </w:tcPr>
          <w:p w14:paraId="590E6BEA" w14:textId="4889FBBA" w:rsidR="00FD7397" w:rsidRDefault="00FD7397" w:rsidP="00FD7397">
            <w:r>
              <w:t>Looping</w:t>
            </w:r>
          </w:p>
        </w:tc>
        <w:tc>
          <w:tcPr>
            <w:tcW w:w="2158" w:type="dxa"/>
          </w:tcPr>
          <w:p w14:paraId="194EC49B" w14:textId="51B10550" w:rsidR="00FD7397" w:rsidRDefault="00FD7397" w:rsidP="00FD7397">
            <w:r>
              <w:t>21-23</w:t>
            </w:r>
          </w:p>
        </w:tc>
        <w:tc>
          <w:tcPr>
            <w:tcW w:w="2156" w:type="dxa"/>
          </w:tcPr>
          <w:p w14:paraId="7DD9248E" w14:textId="3A2CB464" w:rsidR="00FD7397" w:rsidRDefault="00FD7397" w:rsidP="00FD7397">
            <w:pPr>
              <w:jc w:val="center"/>
            </w:pPr>
            <w:r>
              <w:t>[  ]</w:t>
            </w:r>
          </w:p>
        </w:tc>
      </w:tr>
      <w:tr w:rsidR="00FD7397" w14:paraId="6B8841F5" w14:textId="77777777" w:rsidTr="0062130B">
        <w:tc>
          <w:tcPr>
            <w:tcW w:w="2159" w:type="dxa"/>
          </w:tcPr>
          <w:p w14:paraId="0565C6B9" w14:textId="70E88328" w:rsidR="00FD7397" w:rsidRPr="00DB0650" w:rsidRDefault="00FD7397" w:rsidP="00FD7397">
            <w:pPr>
              <w:rPr>
                <w:b/>
                <w:bCs/>
              </w:rPr>
            </w:pPr>
            <w:r w:rsidRPr="00F041F1">
              <w:rPr>
                <w:b/>
                <w:bCs/>
              </w:rPr>
              <w:t>2025/9/</w:t>
            </w:r>
            <w:r>
              <w:rPr>
                <w:b/>
                <w:bCs/>
              </w:rPr>
              <w:t>30</w:t>
            </w:r>
          </w:p>
        </w:tc>
        <w:tc>
          <w:tcPr>
            <w:tcW w:w="2157" w:type="dxa"/>
          </w:tcPr>
          <w:p w14:paraId="2C8563E7" w14:textId="5B68CFD9" w:rsidR="00FD7397" w:rsidRDefault="00FD7397" w:rsidP="00FD7397">
            <w:r>
              <w:t>review</w:t>
            </w:r>
          </w:p>
        </w:tc>
        <w:tc>
          <w:tcPr>
            <w:tcW w:w="2158" w:type="dxa"/>
          </w:tcPr>
          <w:p w14:paraId="14564D58" w14:textId="1E476C5B" w:rsidR="00FD7397" w:rsidRDefault="00FD7397" w:rsidP="00FD7397">
            <w:r>
              <w:t>24</w:t>
            </w:r>
          </w:p>
        </w:tc>
        <w:tc>
          <w:tcPr>
            <w:tcW w:w="2156" w:type="dxa"/>
          </w:tcPr>
          <w:p w14:paraId="4DE1D3D4" w14:textId="77CCECD5" w:rsidR="00FD7397" w:rsidRDefault="00FD7397" w:rsidP="00FD7397">
            <w:pPr>
              <w:jc w:val="center"/>
            </w:pPr>
            <w:r>
              <w:t>[  ]</w:t>
            </w:r>
          </w:p>
        </w:tc>
      </w:tr>
      <w:tr w:rsidR="00FD7397" w14:paraId="1A5211E0" w14:textId="77777777" w:rsidTr="0062130B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AD1A" w14:textId="4A54B528" w:rsidR="00FD7397" w:rsidRPr="00DB0650" w:rsidRDefault="00FD7397" w:rsidP="00FD7397">
            <w:pPr>
              <w:rPr>
                <w:b/>
                <w:bCs/>
              </w:rPr>
            </w:pPr>
            <w:r w:rsidRPr="00F041F1">
              <w:rPr>
                <w:b/>
                <w:bCs/>
              </w:rPr>
              <w:t>2025/</w:t>
            </w:r>
            <w:r>
              <w:rPr>
                <w:b/>
                <w:bCs/>
              </w:rPr>
              <w:t>10</w:t>
            </w:r>
            <w:r w:rsidRPr="00F041F1">
              <w:rPr>
                <w:b/>
                <w:bCs/>
              </w:rPr>
              <w:t>/</w:t>
            </w:r>
            <w:r>
              <w:rPr>
                <w:b/>
                <w:bCs/>
              </w:rPr>
              <w:t>1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B846" w14:textId="55A2DB51" w:rsidR="00FD7397" w:rsidRDefault="00FD7397" w:rsidP="00FD7397">
            <w:r>
              <w:t>Structures, arrays, slices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06F5" w14:textId="4C3A5006" w:rsidR="00FD7397" w:rsidRDefault="00FD7397" w:rsidP="00FD7397">
            <w:r>
              <w:t>25-33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C152" w14:textId="77777777" w:rsidR="00FD7397" w:rsidRDefault="00FD7397" w:rsidP="00FD7397">
            <w:pPr>
              <w:jc w:val="center"/>
            </w:pPr>
            <w:r>
              <w:t>[  ]</w:t>
            </w:r>
          </w:p>
        </w:tc>
      </w:tr>
      <w:tr w:rsidR="00FD7397" w14:paraId="72C3C21F" w14:textId="77777777" w:rsidTr="0062130B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6623" w14:textId="2E23C350" w:rsidR="00FD7397" w:rsidRPr="00DB0650" w:rsidRDefault="00FD7397" w:rsidP="00FD7397">
            <w:pPr>
              <w:rPr>
                <w:b/>
                <w:bCs/>
              </w:rPr>
            </w:pPr>
            <w:r w:rsidRPr="004E4079">
              <w:rPr>
                <w:b/>
                <w:bCs/>
              </w:rPr>
              <w:t>2025/10/</w:t>
            </w:r>
            <w:r>
              <w:rPr>
                <w:b/>
                <w:bCs/>
              </w:rPr>
              <w:t>2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FF4C" w14:textId="51A8D93D" w:rsidR="00FD7397" w:rsidRDefault="00FD7397" w:rsidP="00FD7397">
            <w:r>
              <w:t>Ranges, maps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AB07" w14:textId="5128F464" w:rsidR="00FD7397" w:rsidRDefault="00FD7397" w:rsidP="00FD7397">
            <w:r>
              <w:t>34-37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E9A8" w14:textId="77777777" w:rsidR="00FD7397" w:rsidRDefault="00FD7397" w:rsidP="00FD7397">
            <w:pPr>
              <w:jc w:val="center"/>
            </w:pPr>
            <w:r>
              <w:t>[  ]</w:t>
            </w:r>
          </w:p>
        </w:tc>
      </w:tr>
    </w:tbl>
    <w:p w14:paraId="05B4F6F0" w14:textId="77777777" w:rsidR="006C01E0" w:rsidRDefault="006C01E0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7"/>
        <w:gridCol w:w="2159"/>
        <w:gridCol w:w="2157"/>
        <w:gridCol w:w="2157"/>
      </w:tblGrid>
      <w:tr w:rsidR="003C3544" w:rsidRPr="00DB0650" w14:paraId="132A89F1" w14:textId="77777777" w:rsidTr="00EB0EC3">
        <w:tc>
          <w:tcPr>
            <w:tcW w:w="2157" w:type="dxa"/>
          </w:tcPr>
          <w:p w14:paraId="40B57157" w14:textId="4C3BEA8F" w:rsidR="003C3544" w:rsidRPr="00DB0650" w:rsidRDefault="006D4021">
            <w:pPr>
              <w:rPr>
                <w:b/>
                <w:bCs/>
                <w:sz w:val="24"/>
                <w:szCs w:val="24"/>
              </w:rPr>
            </w:pPr>
            <w:r w:rsidRPr="00DB0650">
              <w:rPr>
                <w:b/>
                <w:bCs/>
                <w:sz w:val="24"/>
                <w:szCs w:val="24"/>
              </w:rPr>
              <w:lastRenderedPageBreak/>
              <w:t xml:space="preserve">Week 2 </w:t>
            </w:r>
          </w:p>
        </w:tc>
        <w:tc>
          <w:tcPr>
            <w:tcW w:w="2159" w:type="dxa"/>
          </w:tcPr>
          <w:p w14:paraId="0BC9E330" w14:textId="77777777" w:rsidR="003C3544" w:rsidRPr="00DB0650" w:rsidRDefault="003C3544">
            <w:pPr>
              <w:rPr>
                <w:sz w:val="24"/>
                <w:szCs w:val="24"/>
              </w:rPr>
            </w:pPr>
          </w:p>
        </w:tc>
        <w:tc>
          <w:tcPr>
            <w:tcW w:w="2157" w:type="dxa"/>
          </w:tcPr>
          <w:p w14:paraId="5B1D4DFA" w14:textId="77777777" w:rsidR="003C3544" w:rsidRPr="00DB0650" w:rsidRDefault="003C3544">
            <w:pPr>
              <w:rPr>
                <w:sz w:val="24"/>
                <w:szCs w:val="24"/>
              </w:rPr>
            </w:pPr>
          </w:p>
        </w:tc>
        <w:tc>
          <w:tcPr>
            <w:tcW w:w="2157" w:type="dxa"/>
          </w:tcPr>
          <w:p w14:paraId="0E4549BD" w14:textId="77777777" w:rsidR="003C3544" w:rsidRPr="00DB0650" w:rsidRDefault="003C3544" w:rsidP="006C01E0">
            <w:pPr>
              <w:jc w:val="center"/>
              <w:rPr>
                <w:sz w:val="24"/>
                <w:szCs w:val="24"/>
              </w:rPr>
            </w:pPr>
          </w:p>
        </w:tc>
      </w:tr>
      <w:tr w:rsidR="00FD7397" w14:paraId="43A98AF2" w14:textId="77777777" w:rsidTr="00EB0EC3">
        <w:tc>
          <w:tcPr>
            <w:tcW w:w="2157" w:type="dxa"/>
          </w:tcPr>
          <w:p w14:paraId="30BB58EA" w14:textId="0EA75E6E" w:rsidR="00FD7397" w:rsidRPr="00DB0650" w:rsidRDefault="00FD7397" w:rsidP="00FD7397">
            <w:pPr>
              <w:rPr>
                <w:b/>
                <w:bCs/>
              </w:rPr>
            </w:pPr>
            <w:r w:rsidRPr="004E4079">
              <w:rPr>
                <w:b/>
                <w:bCs/>
              </w:rPr>
              <w:t>2025/10/</w:t>
            </w:r>
            <w:r>
              <w:rPr>
                <w:b/>
                <w:bCs/>
              </w:rPr>
              <w:t>3</w:t>
            </w:r>
          </w:p>
        </w:tc>
        <w:tc>
          <w:tcPr>
            <w:tcW w:w="2159" w:type="dxa"/>
          </w:tcPr>
          <w:p w14:paraId="1E4EE04D" w14:textId="37D72D41" w:rsidR="00FD7397" w:rsidRDefault="00FD7397" w:rsidP="00FD7397">
            <w:r>
              <w:t>Pointers</w:t>
            </w:r>
          </w:p>
        </w:tc>
        <w:tc>
          <w:tcPr>
            <w:tcW w:w="2157" w:type="dxa"/>
          </w:tcPr>
          <w:p w14:paraId="52FFB4E6" w14:textId="53F70B88" w:rsidR="00FD7397" w:rsidRDefault="00FD7397" w:rsidP="00FD7397">
            <w:r>
              <w:t>38-40</w:t>
            </w:r>
          </w:p>
        </w:tc>
        <w:tc>
          <w:tcPr>
            <w:tcW w:w="2157" w:type="dxa"/>
          </w:tcPr>
          <w:p w14:paraId="36CBCDF9" w14:textId="49953932" w:rsidR="00FD7397" w:rsidRDefault="00FD7397" w:rsidP="00FD7397">
            <w:pPr>
              <w:jc w:val="center"/>
            </w:pPr>
            <w:r>
              <w:t>[  ]</w:t>
            </w:r>
          </w:p>
        </w:tc>
      </w:tr>
      <w:tr w:rsidR="00FD7397" w14:paraId="54F2FF26" w14:textId="77777777" w:rsidTr="00EB0EC3">
        <w:tc>
          <w:tcPr>
            <w:tcW w:w="2157" w:type="dxa"/>
          </w:tcPr>
          <w:p w14:paraId="26C50314" w14:textId="7FB3E202" w:rsidR="00FD7397" w:rsidRPr="00DB0650" w:rsidRDefault="00FD7397" w:rsidP="00FD7397">
            <w:pPr>
              <w:rPr>
                <w:b/>
                <w:bCs/>
              </w:rPr>
            </w:pPr>
            <w:r w:rsidRPr="004E4079">
              <w:rPr>
                <w:b/>
                <w:bCs/>
              </w:rPr>
              <w:t>2025/10/</w:t>
            </w:r>
            <w:r>
              <w:rPr>
                <w:b/>
                <w:bCs/>
              </w:rPr>
              <w:t>4</w:t>
            </w:r>
          </w:p>
        </w:tc>
        <w:tc>
          <w:tcPr>
            <w:tcW w:w="2159" w:type="dxa"/>
          </w:tcPr>
          <w:p w14:paraId="6F13CACA" w14:textId="389521BC" w:rsidR="00FD7397" w:rsidRDefault="00FD7397" w:rsidP="00FD7397">
            <w:r>
              <w:t>Review &amp; Catch-Up</w:t>
            </w:r>
          </w:p>
        </w:tc>
        <w:tc>
          <w:tcPr>
            <w:tcW w:w="2157" w:type="dxa"/>
          </w:tcPr>
          <w:p w14:paraId="65578DE2" w14:textId="16CCC041" w:rsidR="00FD7397" w:rsidRDefault="00FD7397" w:rsidP="00FD7397">
            <w:r>
              <w:t>41-42</w:t>
            </w:r>
          </w:p>
        </w:tc>
        <w:tc>
          <w:tcPr>
            <w:tcW w:w="2157" w:type="dxa"/>
          </w:tcPr>
          <w:p w14:paraId="6AEB0385" w14:textId="1FBFB9BA" w:rsidR="00FD7397" w:rsidRDefault="00FD7397" w:rsidP="00FD7397">
            <w:pPr>
              <w:jc w:val="center"/>
            </w:pPr>
            <w:r>
              <w:t>[  ]</w:t>
            </w:r>
          </w:p>
        </w:tc>
      </w:tr>
      <w:tr w:rsidR="00FD7397" w14:paraId="031934D4" w14:textId="77777777" w:rsidTr="00EB0EC3">
        <w:tc>
          <w:tcPr>
            <w:tcW w:w="2157" w:type="dxa"/>
          </w:tcPr>
          <w:p w14:paraId="09333C22" w14:textId="1801CE9C" w:rsidR="00FD7397" w:rsidRPr="00DB0650" w:rsidRDefault="00FD7397" w:rsidP="00FD7397">
            <w:pPr>
              <w:rPr>
                <w:b/>
                <w:bCs/>
              </w:rPr>
            </w:pPr>
            <w:r w:rsidRPr="004E4079">
              <w:rPr>
                <w:b/>
                <w:bCs/>
              </w:rPr>
              <w:t>2025/10/</w:t>
            </w:r>
            <w:r>
              <w:rPr>
                <w:b/>
                <w:bCs/>
              </w:rPr>
              <w:t>5</w:t>
            </w:r>
          </w:p>
        </w:tc>
        <w:tc>
          <w:tcPr>
            <w:tcW w:w="2159" w:type="dxa"/>
          </w:tcPr>
          <w:p w14:paraId="0D96AA57" w14:textId="26BA2192" w:rsidR="00FD7397" w:rsidRDefault="00FD7397" w:rsidP="00FD7397">
            <w:r>
              <w:t>Receiver Function, iota</w:t>
            </w:r>
          </w:p>
        </w:tc>
        <w:tc>
          <w:tcPr>
            <w:tcW w:w="2157" w:type="dxa"/>
          </w:tcPr>
          <w:p w14:paraId="681171BE" w14:textId="1AA3A588" w:rsidR="00FD7397" w:rsidRDefault="00FD7397" w:rsidP="00FD7397">
            <w:r>
              <w:t>43-47</w:t>
            </w:r>
          </w:p>
        </w:tc>
        <w:tc>
          <w:tcPr>
            <w:tcW w:w="2157" w:type="dxa"/>
          </w:tcPr>
          <w:p w14:paraId="00457153" w14:textId="7F98B313" w:rsidR="00FD7397" w:rsidRDefault="00FD7397" w:rsidP="00FD7397">
            <w:pPr>
              <w:jc w:val="center"/>
            </w:pPr>
            <w:r>
              <w:t>[  ]</w:t>
            </w:r>
          </w:p>
        </w:tc>
      </w:tr>
      <w:tr w:rsidR="00FD7397" w14:paraId="0944ED84" w14:textId="77777777" w:rsidTr="00EB0EC3">
        <w:tc>
          <w:tcPr>
            <w:tcW w:w="2157" w:type="dxa"/>
          </w:tcPr>
          <w:p w14:paraId="29238187" w14:textId="31A0F13F" w:rsidR="00FD7397" w:rsidRPr="00DB0650" w:rsidRDefault="00FD7397" w:rsidP="00FD7397">
            <w:pPr>
              <w:rPr>
                <w:b/>
                <w:bCs/>
              </w:rPr>
            </w:pPr>
            <w:r w:rsidRPr="004E4079">
              <w:rPr>
                <w:b/>
                <w:bCs/>
              </w:rPr>
              <w:t>2025/10/</w:t>
            </w:r>
            <w:r>
              <w:rPr>
                <w:b/>
                <w:bCs/>
              </w:rPr>
              <w:t>6</w:t>
            </w:r>
          </w:p>
        </w:tc>
        <w:tc>
          <w:tcPr>
            <w:tcW w:w="2159" w:type="dxa"/>
          </w:tcPr>
          <w:p w14:paraId="522CEF1C" w14:textId="564C6D55" w:rsidR="00FD7397" w:rsidRDefault="00FD7397" w:rsidP="00FD7397">
            <w:proofErr w:type="spellStart"/>
            <w:r>
              <w:t>Variadics</w:t>
            </w:r>
            <w:proofErr w:type="spellEnd"/>
            <w:r>
              <w:t>, text formatting, packages, inti Function</w:t>
            </w:r>
          </w:p>
        </w:tc>
        <w:tc>
          <w:tcPr>
            <w:tcW w:w="2157" w:type="dxa"/>
          </w:tcPr>
          <w:p w14:paraId="20DDE190" w14:textId="489FBE34" w:rsidR="00FD7397" w:rsidRDefault="00FD7397" w:rsidP="00FD7397">
            <w:r>
              <w:t>48-51</w:t>
            </w:r>
          </w:p>
        </w:tc>
        <w:tc>
          <w:tcPr>
            <w:tcW w:w="2157" w:type="dxa"/>
          </w:tcPr>
          <w:p w14:paraId="7B23035C" w14:textId="53D502B3" w:rsidR="00FD7397" w:rsidRDefault="00FD7397" w:rsidP="00FD7397">
            <w:pPr>
              <w:jc w:val="center"/>
            </w:pPr>
            <w:r>
              <w:t>[  ]</w:t>
            </w:r>
          </w:p>
        </w:tc>
      </w:tr>
      <w:tr w:rsidR="00FD7397" w14:paraId="1DC4E583" w14:textId="77777777" w:rsidTr="00EB0EC3">
        <w:tc>
          <w:tcPr>
            <w:tcW w:w="2157" w:type="dxa"/>
          </w:tcPr>
          <w:p w14:paraId="790C5AEB" w14:textId="582BFBE4" w:rsidR="00FD7397" w:rsidRPr="00DB0650" w:rsidRDefault="00FD7397" w:rsidP="00FD7397">
            <w:pPr>
              <w:rPr>
                <w:b/>
                <w:bCs/>
              </w:rPr>
            </w:pPr>
            <w:r w:rsidRPr="004E4079">
              <w:rPr>
                <w:b/>
                <w:bCs/>
              </w:rPr>
              <w:t>2025/10/</w:t>
            </w:r>
            <w:r>
              <w:rPr>
                <w:b/>
                <w:bCs/>
              </w:rPr>
              <w:t>7</w:t>
            </w:r>
          </w:p>
        </w:tc>
        <w:tc>
          <w:tcPr>
            <w:tcW w:w="2159" w:type="dxa"/>
          </w:tcPr>
          <w:p w14:paraId="6A08D089" w14:textId="399A38B4" w:rsidR="00FD7397" w:rsidRDefault="00FD7397" w:rsidP="00FD7397">
            <w:r>
              <w:t>Testing, interfaces</w:t>
            </w:r>
          </w:p>
        </w:tc>
        <w:tc>
          <w:tcPr>
            <w:tcW w:w="2157" w:type="dxa"/>
          </w:tcPr>
          <w:p w14:paraId="6F34F667" w14:textId="0381049E" w:rsidR="00FD7397" w:rsidRDefault="00FD7397" w:rsidP="00FD7397">
            <w:r>
              <w:t>52-57</w:t>
            </w:r>
          </w:p>
        </w:tc>
        <w:tc>
          <w:tcPr>
            <w:tcW w:w="2157" w:type="dxa"/>
          </w:tcPr>
          <w:p w14:paraId="5DDDB711" w14:textId="3F179FF5" w:rsidR="00FD7397" w:rsidRDefault="00FD7397" w:rsidP="00FD7397">
            <w:pPr>
              <w:jc w:val="center"/>
            </w:pPr>
            <w:r>
              <w:t>[  ]</w:t>
            </w:r>
          </w:p>
        </w:tc>
      </w:tr>
      <w:tr w:rsidR="00FD7397" w14:paraId="6E8EE417" w14:textId="77777777" w:rsidTr="00EB0EC3">
        <w:tc>
          <w:tcPr>
            <w:tcW w:w="2157" w:type="dxa"/>
          </w:tcPr>
          <w:p w14:paraId="25A5A05E" w14:textId="6D95D9B2" w:rsidR="00FD7397" w:rsidRPr="00DB0650" w:rsidRDefault="00FD7397" w:rsidP="00FD7397">
            <w:pPr>
              <w:rPr>
                <w:b/>
                <w:bCs/>
              </w:rPr>
            </w:pPr>
            <w:r w:rsidRPr="004E4079">
              <w:rPr>
                <w:b/>
                <w:bCs/>
              </w:rPr>
              <w:t>2025/10/</w:t>
            </w:r>
            <w:r>
              <w:rPr>
                <w:b/>
                <w:bCs/>
              </w:rPr>
              <w:t>8</w:t>
            </w:r>
          </w:p>
        </w:tc>
        <w:tc>
          <w:tcPr>
            <w:tcW w:w="2159" w:type="dxa"/>
          </w:tcPr>
          <w:p w14:paraId="5E05FE74" w14:textId="5B26D58D" w:rsidR="00FD7397" w:rsidRDefault="00FD7397" w:rsidP="00FD7397">
            <w:r>
              <w:t>Error, readers</w:t>
            </w:r>
          </w:p>
        </w:tc>
        <w:tc>
          <w:tcPr>
            <w:tcW w:w="2157" w:type="dxa"/>
          </w:tcPr>
          <w:p w14:paraId="26FF8CD9" w14:textId="205AF828" w:rsidR="00FD7397" w:rsidRDefault="00FD7397" w:rsidP="00FD7397">
            <w:r>
              <w:t>58-63</w:t>
            </w:r>
          </w:p>
        </w:tc>
        <w:tc>
          <w:tcPr>
            <w:tcW w:w="2157" w:type="dxa"/>
          </w:tcPr>
          <w:p w14:paraId="34CB191B" w14:textId="7104C814" w:rsidR="00FD7397" w:rsidRDefault="00FD7397" w:rsidP="00FD7397">
            <w:pPr>
              <w:jc w:val="center"/>
            </w:pPr>
            <w:r>
              <w:t>[  ]</w:t>
            </w:r>
          </w:p>
        </w:tc>
      </w:tr>
      <w:tr w:rsidR="00FD7397" w14:paraId="0BF5F7F1" w14:textId="77777777" w:rsidTr="00EB0EC3">
        <w:tc>
          <w:tcPr>
            <w:tcW w:w="2157" w:type="dxa"/>
          </w:tcPr>
          <w:p w14:paraId="7AD14AE6" w14:textId="6D7DA4AB" w:rsidR="00FD7397" w:rsidRPr="00DB0650" w:rsidRDefault="00FD7397" w:rsidP="00FD7397">
            <w:pPr>
              <w:rPr>
                <w:b/>
                <w:bCs/>
              </w:rPr>
            </w:pPr>
            <w:r w:rsidRPr="00EB4077">
              <w:rPr>
                <w:b/>
                <w:bCs/>
              </w:rPr>
              <w:t>2025/10/</w:t>
            </w:r>
            <w:r>
              <w:rPr>
                <w:b/>
                <w:bCs/>
              </w:rPr>
              <w:t>9</w:t>
            </w:r>
          </w:p>
        </w:tc>
        <w:tc>
          <w:tcPr>
            <w:tcW w:w="2159" w:type="dxa"/>
          </w:tcPr>
          <w:p w14:paraId="4A336632" w14:textId="6F0D2644" w:rsidR="00FD7397" w:rsidRDefault="00FD7397" w:rsidP="00FD7397">
            <w:r>
              <w:t xml:space="preserve">Type Embedding, function Literals </w:t>
            </w:r>
          </w:p>
        </w:tc>
        <w:tc>
          <w:tcPr>
            <w:tcW w:w="2157" w:type="dxa"/>
          </w:tcPr>
          <w:p w14:paraId="30E463C2" w14:textId="27FDD852" w:rsidR="00FD7397" w:rsidRDefault="00FD7397" w:rsidP="00FD7397">
            <w:r>
              <w:t>64-69</w:t>
            </w:r>
          </w:p>
        </w:tc>
        <w:tc>
          <w:tcPr>
            <w:tcW w:w="2157" w:type="dxa"/>
          </w:tcPr>
          <w:p w14:paraId="44D3C9EA" w14:textId="4C8A9468" w:rsidR="00FD7397" w:rsidRDefault="00FD7397" w:rsidP="00FD7397">
            <w:pPr>
              <w:jc w:val="center"/>
            </w:pPr>
            <w:r>
              <w:t>[  ]</w:t>
            </w:r>
          </w:p>
        </w:tc>
      </w:tr>
    </w:tbl>
    <w:p w14:paraId="540DF011" w14:textId="77777777" w:rsidR="006C01E0" w:rsidRDefault="006C01E0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2"/>
        <w:gridCol w:w="2655"/>
        <w:gridCol w:w="1989"/>
        <w:gridCol w:w="1964"/>
      </w:tblGrid>
      <w:tr w:rsidR="003C3544" w:rsidRPr="00DB0650" w14:paraId="24170C3A" w14:textId="77777777" w:rsidTr="00EB0EC3">
        <w:tc>
          <w:tcPr>
            <w:tcW w:w="2022" w:type="dxa"/>
          </w:tcPr>
          <w:p w14:paraId="76359B89" w14:textId="5CAEE9FB" w:rsidR="003C3544" w:rsidRPr="00DB0650" w:rsidRDefault="006D4021">
            <w:pPr>
              <w:rPr>
                <w:b/>
                <w:bCs/>
                <w:sz w:val="24"/>
                <w:szCs w:val="24"/>
              </w:rPr>
            </w:pPr>
            <w:r w:rsidRPr="00DB0650">
              <w:rPr>
                <w:b/>
                <w:bCs/>
                <w:sz w:val="24"/>
                <w:szCs w:val="24"/>
              </w:rPr>
              <w:lastRenderedPageBreak/>
              <w:t>Week 3</w:t>
            </w:r>
          </w:p>
        </w:tc>
        <w:tc>
          <w:tcPr>
            <w:tcW w:w="2655" w:type="dxa"/>
          </w:tcPr>
          <w:p w14:paraId="019CBF73" w14:textId="77777777" w:rsidR="003C3544" w:rsidRPr="00DB0650" w:rsidRDefault="003C354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9" w:type="dxa"/>
          </w:tcPr>
          <w:p w14:paraId="756948CF" w14:textId="77777777" w:rsidR="003C3544" w:rsidRPr="00DB0650" w:rsidRDefault="003C354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64" w:type="dxa"/>
          </w:tcPr>
          <w:p w14:paraId="631B2994" w14:textId="77777777" w:rsidR="003C3544" w:rsidRPr="00DB0650" w:rsidRDefault="003C3544" w:rsidP="006C01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D7397" w14:paraId="2148DEC3" w14:textId="77777777" w:rsidTr="00EB0EC3">
        <w:tc>
          <w:tcPr>
            <w:tcW w:w="2022" w:type="dxa"/>
          </w:tcPr>
          <w:p w14:paraId="233CD168" w14:textId="1BAD5743" w:rsidR="00FD7397" w:rsidRPr="00DB0650" w:rsidRDefault="00FD7397" w:rsidP="00FD7397">
            <w:pPr>
              <w:rPr>
                <w:b/>
                <w:bCs/>
              </w:rPr>
            </w:pPr>
            <w:r w:rsidRPr="00EB4077">
              <w:rPr>
                <w:b/>
                <w:bCs/>
              </w:rPr>
              <w:t>2025/10/</w:t>
            </w:r>
            <w:r>
              <w:rPr>
                <w:b/>
                <w:bCs/>
              </w:rPr>
              <w:t>10</w:t>
            </w:r>
          </w:p>
        </w:tc>
        <w:tc>
          <w:tcPr>
            <w:tcW w:w="2655" w:type="dxa"/>
          </w:tcPr>
          <w:p w14:paraId="6F3A4F6E" w14:textId="541B58F2" w:rsidR="00FD7397" w:rsidRDefault="00FD7397" w:rsidP="00FD7397">
            <w:r>
              <w:t>Defer, Concurrent, goroutines</w:t>
            </w:r>
          </w:p>
        </w:tc>
        <w:tc>
          <w:tcPr>
            <w:tcW w:w="1989" w:type="dxa"/>
          </w:tcPr>
          <w:p w14:paraId="2B062832" w14:textId="4EFE5C9F" w:rsidR="00FD7397" w:rsidRDefault="00FD7397" w:rsidP="00FD7397">
            <w:r>
              <w:t>70-74</w:t>
            </w:r>
          </w:p>
        </w:tc>
        <w:tc>
          <w:tcPr>
            <w:tcW w:w="1964" w:type="dxa"/>
          </w:tcPr>
          <w:p w14:paraId="2640DC1C" w14:textId="05869ED8" w:rsidR="00FD7397" w:rsidRDefault="00FD7397" w:rsidP="00FD7397">
            <w:pPr>
              <w:jc w:val="center"/>
            </w:pPr>
            <w:r>
              <w:t>[  ]</w:t>
            </w:r>
          </w:p>
        </w:tc>
      </w:tr>
      <w:tr w:rsidR="00FD7397" w14:paraId="4A77B050" w14:textId="77777777" w:rsidTr="00EB0EC3">
        <w:tc>
          <w:tcPr>
            <w:tcW w:w="2022" w:type="dxa"/>
          </w:tcPr>
          <w:p w14:paraId="0396A859" w14:textId="6FCB5BDB" w:rsidR="00FD7397" w:rsidRPr="00DB0650" w:rsidRDefault="00FD7397" w:rsidP="00FD7397">
            <w:pPr>
              <w:rPr>
                <w:b/>
                <w:bCs/>
              </w:rPr>
            </w:pPr>
            <w:r w:rsidRPr="004A618C">
              <w:rPr>
                <w:b/>
                <w:bCs/>
              </w:rPr>
              <w:t>2025/10/1</w:t>
            </w:r>
            <w:r>
              <w:rPr>
                <w:b/>
                <w:bCs/>
              </w:rPr>
              <w:t>1</w:t>
            </w:r>
          </w:p>
        </w:tc>
        <w:tc>
          <w:tcPr>
            <w:tcW w:w="2655" w:type="dxa"/>
          </w:tcPr>
          <w:p w14:paraId="45C51913" w14:textId="739AD609" w:rsidR="00FD7397" w:rsidRDefault="00FD7397" w:rsidP="00FD7397">
            <w:r>
              <w:t>Channels, Synchronization</w:t>
            </w:r>
          </w:p>
        </w:tc>
        <w:tc>
          <w:tcPr>
            <w:tcW w:w="1989" w:type="dxa"/>
          </w:tcPr>
          <w:p w14:paraId="355FD754" w14:textId="1308006B" w:rsidR="00FD7397" w:rsidRDefault="00FD7397" w:rsidP="00FD7397">
            <w:r>
              <w:t>75-78</w:t>
            </w:r>
          </w:p>
        </w:tc>
        <w:tc>
          <w:tcPr>
            <w:tcW w:w="1964" w:type="dxa"/>
          </w:tcPr>
          <w:p w14:paraId="38D47ACC" w14:textId="6BF5C7CE" w:rsidR="00FD7397" w:rsidRDefault="00FD7397" w:rsidP="00FD7397">
            <w:pPr>
              <w:jc w:val="center"/>
            </w:pPr>
            <w:r>
              <w:t>[  ]</w:t>
            </w:r>
          </w:p>
        </w:tc>
      </w:tr>
      <w:tr w:rsidR="00FD7397" w14:paraId="01721C0B" w14:textId="77777777" w:rsidTr="00EB0EC3">
        <w:tc>
          <w:tcPr>
            <w:tcW w:w="2022" w:type="dxa"/>
          </w:tcPr>
          <w:p w14:paraId="6CB3BC7C" w14:textId="11199F5B" w:rsidR="00FD7397" w:rsidRPr="00DB0650" w:rsidRDefault="00FD7397" w:rsidP="00FD7397">
            <w:pPr>
              <w:rPr>
                <w:b/>
                <w:bCs/>
              </w:rPr>
            </w:pPr>
            <w:r w:rsidRPr="004A618C">
              <w:rPr>
                <w:b/>
                <w:bCs/>
              </w:rPr>
              <w:t>2025/10/</w:t>
            </w:r>
            <w:r>
              <w:rPr>
                <w:b/>
                <w:bCs/>
              </w:rPr>
              <w:t>12</w:t>
            </w:r>
          </w:p>
        </w:tc>
        <w:tc>
          <w:tcPr>
            <w:tcW w:w="2655" w:type="dxa"/>
          </w:tcPr>
          <w:p w14:paraId="4652CF91" w14:textId="0860D703" w:rsidR="00FD7397" w:rsidRDefault="00FD7397" w:rsidP="00FD7397">
            <w:proofErr w:type="spellStart"/>
            <w:r w:rsidRPr="00434EEF">
              <w:t>WaitGroups</w:t>
            </w:r>
            <w:proofErr w:type="spellEnd"/>
            <w:r>
              <w:t xml:space="preserve">, </w:t>
            </w:r>
            <w:r w:rsidRPr="00434EEF">
              <w:t>Mutexes</w:t>
            </w:r>
            <w:r>
              <w:t xml:space="preserve">, </w:t>
            </w:r>
            <w:r w:rsidRPr="00434EEF">
              <w:t>Synchronization</w:t>
            </w:r>
          </w:p>
        </w:tc>
        <w:tc>
          <w:tcPr>
            <w:tcW w:w="1989" w:type="dxa"/>
          </w:tcPr>
          <w:p w14:paraId="71F1C484" w14:textId="07E7ECBC" w:rsidR="00FD7397" w:rsidRDefault="00FD7397" w:rsidP="00FD7397">
            <w:r>
              <w:t>79-81</w:t>
            </w:r>
          </w:p>
        </w:tc>
        <w:tc>
          <w:tcPr>
            <w:tcW w:w="1964" w:type="dxa"/>
          </w:tcPr>
          <w:p w14:paraId="630CE9CC" w14:textId="2CEE5F8A" w:rsidR="00FD7397" w:rsidRDefault="00FD7397" w:rsidP="00FD7397">
            <w:pPr>
              <w:jc w:val="center"/>
            </w:pPr>
            <w:r>
              <w:t>[  ]</w:t>
            </w:r>
          </w:p>
        </w:tc>
      </w:tr>
      <w:tr w:rsidR="00FD7397" w14:paraId="2AE7D668" w14:textId="77777777" w:rsidTr="00EB0EC3">
        <w:tc>
          <w:tcPr>
            <w:tcW w:w="2022" w:type="dxa"/>
          </w:tcPr>
          <w:p w14:paraId="11AA78D0" w14:textId="54F48E92" w:rsidR="00FD7397" w:rsidRPr="00DB0650" w:rsidRDefault="00FD7397" w:rsidP="00FD7397">
            <w:pPr>
              <w:rPr>
                <w:b/>
                <w:bCs/>
              </w:rPr>
            </w:pPr>
            <w:r w:rsidRPr="004A618C">
              <w:rPr>
                <w:b/>
                <w:bCs/>
              </w:rPr>
              <w:t>2025/10/1</w:t>
            </w:r>
            <w:r>
              <w:rPr>
                <w:b/>
                <w:bCs/>
              </w:rPr>
              <w:t>3</w:t>
            </w:r>
          </w:p>
        </w:tc>
        <w:tc>
          <w:tcPr>
            <w:tcW w:w="2655" w:type="dxa"/>
          </w:tcPr>
          <w:p w14:paraId="53E97A7C" w14:textId="535A1FBD" w:rsidR="00FD7397" w:rsidRDefault="00FD7397" w:rsidP="00FD7397">
            <w:r>
              <w:t>Review</w:t>
            </w:r>
          </w:p>
        </w:tc>
        <w:tc>
          <w:tcPr>
            <w:tcW w:w="1989" w:type="dxa"/>
          </w:tcPr>
          <w:p w14:paraId="3F0CD1DC" w14:textId="75DEC114" w:rsidR="00FD7397" w:rsidRDefault="00FD7397" w:rsidP="00FD7397">
            <w:r>
              <w:t>82</w:t>
            </w:r>
          </w:p>
        </w:tc>
        <w:tc>
          <w:tcPr>
            <w:tcW w:w="1964" w:type="dxa"/>
          </w:tcPr>
          <w:p w14:paraId="69DBA8CE" w14:textId="107FD4A1" w:rsidR="00FD7397" w:rsidRDefault="00FD7397" w:rsidP="00FD7397">
            <w:pPr>
              <w:jc w:val="center"/>
            </w:pPr>
            <w:r>
              <w:t>[  ]</w:t>
            </w:r>
          </w:p>
        </w:tc>
      </w:tr>
      <w:tr w:rsidR="00FD7397" w14:paraId="2DD62C09" w14:textId="77777777" w:rsidTr="00EB0EC3">
        <w:tc>
          <w:tcPr>
            <w:tcW w:w="2022" w:type="dxa"/>
          </w:tcPr>
          <w:p w14:paraId="1B191904" w14:textId="51CE7313" w:rsidR="00FD7397" w:rsidRPr="00DB0650" w:rsidRDefault="00FD7397" w:rsidP="00FD7397">
            <w:pPr>
              <w:rPr>
                <w:b/>
                <w:bCs/>
              </w:rPr>
            </w:pPr>
            <w:r w:rsidRPr="004A618C">
              <w:rPr>
                <w:b/>
                <w:bCs/>
              </w:rPr>
              <w:t>2025/10/1</w:t>
            </w:r>
            <w:r>
              <w:rPr>
                <w:b/>
                <w:bCs/>
              </w:rPr>
              <w:t>4</w:t>
            </w:r>
          </w:p>
        </w:tc>
        <w:tc>
          <w:tcPr>
            <w:tcW w:w="2655" w:type="dxa"/>
          </w:tcPr>
          <w:p w14:paraId="2CE18200" w14:textId="7FD06EFD" w:rsidR="00FD7397" w:rsidRDefault="00FD7397" w:rsidP="00FD7397">
            <w:proofErr w:type="spellStart"/>
            <w:r w:rsidRPr="00434EEF">
              <w:t>gcc_Installation</w:t>
            </w:r>
            <w:proofErr w:type="spellEnd"/>
            <w:r>
              <w:t xml:space="preserve">, </w:t>
            </w:r>
            <w:proofErr w:type="spellStart"/>
            <w:r w:rsidRPr="00434EEF">
              <w:t>Project_Setup</w:t>
            </w:r>
            <w:proofErr w:type="spellEnd"/>
            <w:r>
              <w:t xml:space="preserve">, </w:t>
            </w:r>
            <w:proofErr w:type="spellStart"/>
            <w:r w:rsidRPr="00434EEF">
              <w:t>Canvas_Overview_State</w:t>
            </w:r>
            <w:proofErr w:type="spellEnd"/>
            <w:r>
              <w:t xml:space="preserve">, </w:t>
            </w:r>
            <w:proofErr w:type="spellStart"/>
            <w:r w:rsidRPr="00434EEF">
              <w:t>Creating_a_Swatch</w:t>
            </w:r>
            <w:proofErr w:type="spellEnd"/>
          </w:p>
        </w:tc>
        <w:tc>
          <w:tcPr>
            <w:tcW w:w="1989" w:type="dxa"/>
          </w:tcPr>
          <w:p w14:paraId="624501C8" w14:textId="0B42DDF7" w:rsidR="00FD7397" w:rsidRDefault="00FD7397" w:rsidP="00FD7397">
            <w:r>
              <w:t>83-86</w:t>
            </w:r>
          </w:p>
        </w:tc>
        <w:tc>
          <w:tcPr>
            <w:tcW w:w="1964" w:type="dxa"/>
          </w:tcPr>
          <w:p w14:paraId="0C622FF3" w14:textId="70557E6C" w:rsidR="00FD7397" w:rsidRDefault="00FD7397" w:rsidP="00FD7397">
            <w:pPr>
              <w:jc w:val="center"/>
            </w:pPr>
            <w:r>
              <w:t>[  ]</w:t>
            </w:r>
          </w:p>
        </w:tc>
      </w:tr>
      <w:tr w:rsidR="00FD7397" w14:paraId="6B7B3C85" w14:textId="77777777" w:rsidTr="00EB0EC3">
        <w:tc>
          <w:tcPr>
            <w:tcW w:w="2022" w:type="dxa"/>
          </w:tcPr>
          <w:p w14:paraId="0C6415F0" w14:textId="35B2F1EE" w:rsidR="00FD7397" w:rsidRPr="00DB0650" w:rsidRDefault="00FD7397" w:rsidP="00FD7397">
            <w:pPr>
              <w:rPr>
                <w:b/>
                <w:bCs/>
              </w:rPr>
            </w:pPr>
            <w:r w:rsidRPr="004A618C">
              <w:rPr>
                <w:b/>
                <w:bCs/>
              </w:rPr>
              <w:t>2025/10/1</w:t>
            </w:r>
            <w:r>
              <w:rPr>
                <w:b/>
                <w:bCs/>
              </w:rPr>
              <w:t>5</w:t>
            </w:r>
          </w:p>
        </w:tc>
        <w:tc>
          <w:tcPr>
            <w:tcW w:w="2655" w:type="dxa"/>
          </w:tcPr>
          <w:p w14:paraId="76AA424B" w14:textId="674DFA7F" w:rsidR="00FD7397" w:rsidRDefault="00FD7397" w:rsidP="00FD7397">
            <w:proofErr w:type="spellStart"/>
            <w:r w:rsidRPr="00434EEF">
              <w:t>Swatch_Layout_First_Run</w:t>
            </w:r>
            <w:proofErr w:type="spellEnd"/>
            <w:r>
              <w:t xml:space="preserve">, </w:t>
            </w:r>
            <w:proofErr w:type="spellStart"/>
            <w:r w:rsidRPr="00B01481">
              <w:t>Color_Picker_App_Layout</w:t>
            </w:r>
            <w:proofErr w:type="spellEnd"/>
            <w:r>
              <w:t>, pixel</w:t>
            </w:r>
          </w:p>
        </w:tc>
        <w:tc>
          <w:tcPr>
            <w:tcW w:w="1989" w:type="dxa"/>
          </w:tcPr>
          <w:p w14:paraId="7CBE3A98" w14:textId="2A17C795" w:rsidR="00FD7397" w:rsidRDefault="00FD7397" w:rsidP="00FD7397">
            <w:r>
              <w:t>87-91</w:t>
            </w:r>
          </w:p>
        </w:tc>
        <w:tc>
          <w:tcPr>
            <w:tcW w:w="1964" w:type="dxa"/>
          </w:tcPr>
          <w:p w14:paraId="28DAC318" w14:textId="1D2AF79D" w:rsidR="00FD7397" w:rsidRDefault="00FD7397" w:rsidP="00FD7397">
            <w:pPr>
              <w:jc w:val="center"/>
            </w:pPr>
            <w:r>
              <w:t>[  ]</w:t>
            </w:r>
          </w:p>
        </w:tc>
      </w:tr>
      <w:tr w:rsidR="00FD7397" w14:paraId="6F7DE26E" w14:textId="77777777" w:rsidTr="00EB0EC3">
        <w:tc>
          <w:tcPr>
            <w:tcW w:w="2022" w:type="dxa"/>
          </w:tcPr>
          <w:p w14:paraId="71CD9B1F" w14:textId="4485BF97" w:rsidR="00FD7397" w:rsidRPr="00DB0650" w:rsidRDefault="00FD7397" w:rsidP="00FD7397">
            <w:pPr>
              <w:rPr>
                <w:b/>
                <w:bCs/>
              </w:rPr>
            </w:pPr>
            <w:r w:rsidRPr="004A618C">
              <w:rPr>
                <w:b/>
                <w:bCs/>
              </w:rPr>
              <w:t>2025/10/1</w:t>
            </w:r>
            <w:r>
              <w:rPr>
                <w:b/>
                <w:bCs/>
              </w:rPr>
              <w:t>6</w:t>
            </w:r>
          </w:p>
        </w:tc>
        <w:tc>
          <w:tcPr>
            <w:tcW w:w="2655" w:type="dxa"/>
          </w:tcPr>
          <w:p w14:paraId="77C4E82C" w14:textId="205EC3BA" w:rsidR="00FD7397" w:rsidRDefault="00FD7397" w:rsidP="00FD7397">
            <w:proofErr w:type="spellStart"/>
            <w:r w:rsidRPr="00B01481">
              <w:t>Panning_Zooming</w:t>
            </w:r>
            <w:proofErr w:type="spellEnd"/>
            <w:r>
              <w:t xml:space="preserve">, </w:t>
            </w:r>
            <w:proofErr w:type="spellStart"/>
            <w:r w:rsidRPr="00B01481">
              <w:t>Painting_Pixels</w:t>
            </w:r>
            <w:proofErr w:type="spellEnd"/>
            <w:r>
              <w:t xml:space="preserve">, </w:t>
            </w:r>
            <w:proofErr w:type="spellStart"/>
            <w:r w:rsidRPr="00B01481">
              <w:t>Cursor_Display</w:t>
            </w:r>
            <w:proofErr w:type="spellEnd"/>
            <w:r w:rsidRPr="00B01481">
              <w:t>.</w:t>
            </w:r>
          </w:p>
        </w:tc>
        <w:tc>
          <w:tcPr>
            <w:tcW w:w="1989" w:type="dxa"/>
          </w:tcPr>
          <w:p w14:paraId="580BE02F" w14:textId="6302A6EF" w:rsidR="00FD7397" w:rsidRDefault="00FD7397" w:rsidP="00FD7397">
            <w:r>
              <w:t xml:space="preserve">92-94 </w:t>
            </w:r>
          </w:p>
        </w:tc>
        <w:tc>
          <w:tcPr>
            <w:tcW w:w="1964" w:type="dxa"/>
          </w:tcPr>
          <w:p w14:paraId="5AA4632F" w14:textId="3F419CAB" w:rsidR="00FD7397" w:rsidRDefault="00FD7397" w:rsidP="00FD7397">
            <w:pPr>
              <w:jc w:val="center"/>
            </w:pPr>
            <w:r>
              <w:t>[  ]</w:t>
            </w:r>
          </w:p>
        </w:tc>
      </w:tr>
      <w:tr w:rsidR="00FD7397" w14:paraId="037971B4" w14:textId="77777777" w:rsidTr="00EB0EC3">
        <w:tc>
          <w:tcPr>
            <w:tcW w:w="2022" w:type="dxa"/>
          </w:tcPr>
          <w:p w14:paraId="4B64866E" w14:textId="49DEA84C" w:rsidR="00FD7397" w:rsidRPr="00DB0650" w:rsidRDefault="00FD7397" w:rsidP="00FD7397">
            <w:pPr>
              <w:rPr>
                <w:b/>
                <w:bCs/>
              </w:rPr>
            </w:pPr>
            <w:r w:rsidRPr="004A618C">
              <w:rPr>
                <w:b/>
                <w:bCs/>
              </w:rPr>
              <w:t>2025/10/1</w:t>
            </w:r>
            <w:r>
              <w:rPr>
                <w:b/>
                <w:bCs/>
              </w:rPr>
              <w:t>7</w:t>
            </w:r>
          </w:p>
        </w:tc>
        <w:tc>
          <w:tcPr>
            <w:tcW w:w="2655" w:type="dxa"/>
          </w:tcPr>
          <w:p w14:paraId="6A85F629" w14:textId="3718108A" w:rsidR="00FD7397" w:rsidRDefault="00FD7397" w:rsidP="00FD7397">
            <w:proofErr w:type="spellStart"/>
            <w:r w:rsidRPr="00B01481">
              <w:t>Creating_New_Images</w:t>
            </w:r>
            <w:proofErr w:type="spellEnd"/>
            <w:r>
              <w:t xml:space="preserve">, </w:t>
            </w:r>
            <w:proofErr w:type="spellStart"/>
            <w:proofErr w:type="gramStart"/>
            <w:r w:rsidRPr="00B01481">
              <w:t>Saving</w:t>
            </w:r>
            <w:proofErr w:type="gramEnd"/>
            <w:r w:rsidRPr="00B01481">
              <w:t>_Images</w:t>
            </w:r>
            <w:proofErr w:type="spellEnd"/>
            <w:r>
              <w:t xml:space="preserve">, </w:t>
            </w:r>
            <w:proofErr w:type="spellStart"/>
            <w:r w:rsidRPr="00B01481">
              <w:t>Loading_Images</w:t>
            </w:r>
            <w:proofErr w:type="spellEnd"/>
          </w:p>
        </w:tc>
        <w:tc>
          <w:tcPr>
            <w:tcW w:w="1989" w:type="dxa"/>
          </w:tcPr>
          <w:p w14:paraId="304178AF" w14:textId="0C45C2A5" w:rsidR="00FD7397" w:rsidRDefault="00FD7397" w:rsidP="00FD7397">
            <w:r>
              <w:t>95-98</w:t>
            </w:r>
          </w:p>
        </w:tc>
        <w:tc>
          <w:tcPr>
            <w:tcW w:w="1964" w:type="dxa"/>
          </w:tcPr>
          <w:p w14:paraId="5ABF99BB" w14:textId="2CA601FB" w:rsidR="00FD7397" w:rsidRDefault="00FD7397" w:rsidP="00FD7397">
            <w:pPr>
              <w:jc w:val="center"/>
            </w:pPr>
            <w:r>
              <w:t>[  ]</w:t>
            </w:r>
          </w:p>
        </w:tc>
      </w:tr>
    </w:tbl>
    <w:p w14:paraId="650BC6E7" w14:textId="77777777" w:rsidR="006D4021" w:rsidRDefault="006D4021"/>
    <w:sectPr w:rsidR="006D40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5848"/>
    <w:rsid w:val="0015074B"/>
    <w:rsid w:val="0029639D"/>
    <w:rsid w:val="002E052D"/>
    <w:rsid w:val="00326F90"/>
    <w:rsid w:val="00354C98"/>
    <w:rsid w:val="003639CB"/>
    <w:rsid w:val="003C3544"/>
    <w:rsid w:val="00434EEF"/>
    <w:rsid w:val="0062130B"/>
    <w:rsid w:val="006C01E0"/>
    <w:rsid w:val="006D4021"/>
    <w:rsid w:val="006D7F2C"/>
    <w:rsid w:val="00721C13"/>
    <w:rsid w:val="00741C67"/>
    <w:rsid w:val="009F3F0F"/>
    <w:rsid w:val="00AA1D8D"/>
    <w:rsid w:val="00B01481"/>
    <w:rsid w:val="00B35DB1"/>
    <w:rsid w:val="00B47730"/>
    <w:rsid w:val="00B91189"/>
    <w:rsid w:val="00CB0664"/>
    <w:rsid w:val="00CE3750"/>
    <w:rsid w:val="00DB0650"/>
    <w:rsid w:val="00DD145A"/>
    <w:rsid w:val="00EB0EC3"/>
    <w:rsid w:val="00EC6A30"/>
    <w:rsid w:val="00FC693F"/>
    <w:rsid w:val="00FD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C05B27"/>
  <w14:defaultImageDpi w14:val="300"/>
  <w15:docId w15:val="{A44621EF-9893-AE41-BA2B-797F345D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B14FFC-2AE6-6642-B266-D818A07BB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damasmtete10@gmail.com</cp:lastModifiedBy>
  <cp:revision>7</cp:revision>
  <dcterms:created xsi:type="dcterms:W3CDTF">2025-09-23T18:42:00Z</dcterms:created>
  <dcterms:modified xsi:type="dcterms:W3CDTF">2025-09-27T10:07:00Z</dcterms:modified>
  <cp:category/>
</cp:coreProperties>
</file>